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39F" w:rsidRDefault="00F06FFE">
      <w:pPr>
        <w:jc w:val="both"/>
        <w:rPr>
          <w:color w:val="FF0000"/>
        </w:rPr>
      </w:pPr>
      <w:r>
        <w:t>Reviewer(s)' Comments to Author</w:t>
      </w:r>
      <w:proofErr w:type="gramStart"/>
      <w:r>
        <w:t>:</w:t>
      </w:r>
      <w:proofErr w:type="gramEnd"/>
      <w:r>
        <w:br/>
      </w:r>
      <w:r>
        <w:br/>
        <w:t>Reviewer: 1</w:t>
      </w:r>
      <w:r>
        <w:br/>
      </w:r>
      <w:r>
        <w:br/>
        <w:t>Comments to the Author</w:t>
      </w:r>
      <w:r>
        <w:br/>
        <w:t>The authors raise some interesting issues raised here. I'm afraid I do have some rather serious concerns with the manuscript though, and suggest a pretty major reframing.</w:t>
      </w:r>
      <w:r>
        <w:rPr>
          <w:color w:val="FF0000"/>
        </w:rPr>
        <w:br/>
      </w:r>
      <w:r>
        <w:rPr>
          <w:color w:val="FF0000"/>
        </w:rPr>
        <w:br/>
      </w:r>
      <w:r w:rsidRPr="009E0409">
        <w:rPr>
          <w:b/>
          <w:bCs/>
          <w:u w:val="single"/>
        </w:rPr>
        <w:t>Comment</w:t>
      </w:r>
      <w:r w:rsidRPr="009E0409">
        <w:t xml:space="preserve"> &gt; </w:t>
      </w:r>
      <w:proofErr w:type="gramStart"/>
      <w:r w:rsidRPr="009E0409">
        <w:t>The</w:t>
      </w:r>
      <w:proofErr w:type="gramEnd"/>
      <w:r w:rsidRPr="009E0409">
        <w:t xml:space="preserve"> first is that the measure of academic performance the authors use is the H index. For many years now the academic community has been arguing that such matrices of academic 'quality' are meaningless at best, detrimental at worst. The H index does not, for </w:t>
      </w:r>
      <w:r w:rsidRPr="009E0409">
        <w:t xml:space="preserve">example, take into account the citation rates of different disciplines - I </w:t>
      </w:r>
      <w:proofErr w:type="spellStart"/>
      <w:r w:rsidRPr="009E0409">
        <w:t>realise</w:t>
      </w:r>
      <w:proofErr w:type="spellEnd"/>
      <w:r w:rsidRPr="009E0409">
        <w:t xml:space="preserve"> this study focuses on one field which cancels out that issue to an extent, however even within the </w:t>
      </w:r>
      <w:proofErr w:type="spellStart"/>
      <w:r w:rsidRPr="009E0409">
        <w:t>subdisciplines</w:t>
      </w:r>
      <w:proofErr w:type="spellEnd"/>
      <w:r w:rsidRPr="009E0409">
        <w:t xml:space="preserve"> of ecology and evolution there are differences. How does on</w:t>
      </w:r>
      <w:r w:rsidRPr="009E0409">
        <w:t xml:space="preserve">e compare an applied ecologist with someone who studies spider </w:t>
      </w:r>
      <w:proofErr w:type="spellStart"/>
      <w:r w:rsidRPr="009E0409">
        <w:t>behaviour</w:t>
      </w:r>
      <w:proofErr w:type="spellEnd"/>
      <w:r w:rsidRPr="009E0409">
        <w:t>? The H index also illustrates a very narrow view of what might constitute academic success; how do we capture the other impacts and contributions of scientists that could be seen as s</w:t>
      </w:r>
      <w:r w:rsidRPr="009E0409">
        <w:t>uccess measure? At the very least, the authors should try to justify their use of the H index in the wider cont</w:t>
      </w:r>
      <w:r w:rsidRPr="009E0409">
        <w:t>e</w:t>
      </w:r>
      <w:r w:rsidRPr="009E0409">
        <w:t>xt of the debates the community is currently having about it.</w:t>
      </w:r>
      <w:r>
        <w:rPr>
          <w:color w:val="FF0000"/>
        </w:rPr>
        <w:br/>
      </w:r>
    </w:p>
    <w:p w:rsidR="00E5339F" w:rsidRPr="002530F5" w:rsidRDefault="00F06FFE">
      <w:pPr>
        <w:jc w:val="both"/>
      </w:pPr>
      <w:r w:rsidRPr="002530F5">
        <w:rPr>
          <w:b/>
          <w:bCs/>
          <w:u w:val="single"/>
        </w:rPr>
        <w:t>Response</w:t>
      </w:r>
      <w:r w:rsidRPr="002530F5">
        <w:t xml:space="preserve"> &gt; </w:t>
      </w:r>
      <w:r w:rsidR="009E0409" w:rsidRPr="002530F5">
        <w:rPr>
          <w:rFonts w:eastAsia="新細明體" w:hint="eastAsia"/>
          <w:lang w:eastAsia="zh-TW"/>
        </w:rPr>
        <w:t xml:space="preserve">Yes, </w:t>
      </w:r>
      <w:r w:rsidRPr="002530F5">
        <w:t>I agree that h-index is just one of the many aspects of a researcher’s</w:t>
      </w:r>
      <w:r w:rsidRPr="002530F5">
        <w:t xml:space="preserve"> academic success. There are other </w:t>
      </w:r>
      <w:r w:rsidRPr="002530F5">
        <w:lastRenderedPageBreak/>
        <w:t>important parts like teaching, mentoring, and social outreach. However, given its convenience an</w:t>
      </w:r>
      <w:r w:rsidR="009E0409" w:rsidRPr="002530F5">
        <w:t>d wide use in academia, I think</w:t>
      </w:r>
      <w:r w:rsidR="009E0409" w:rsidRPr="002530F5">
        <w:rPr>
          <w:rFonts w:eastAsia="新細明體" w:hint="eastAsia"/>
          <w:lang w:eastAsia="zh-TW"/>
        </w:rPr>
        <w:t xml:space="preserve"> </w:t>
      </w:r>
      <w:r w:rsidRPr="002530F5">
        <w:t>h-index still provides a tool for evaluating academic success in terms of research perfor</w:t>
      </w:r>
      <w:r w:rsidR="009E0409" w:rsidRPr="002530F5">
        <w:t>mance, which our study focuses on.</w:t>
      </w:r>
      <w:r w:rsidR="009E0409" w:rsidRPr="002530F5">
        <w:rPr>
          <w:rFonts w:eastAsia="新細明體" w:hint="eastAsia"/>
          <w:lang w:eastAsia="zh-TW"/>
        </w:rPr>
        <w:t xml:space="preserve"> </w:t>
      </w:r>
      <w:r w:rsidR="009E0409" w:rsidRPr="002530F5">
        <w:t xml:space="preserve">Indeed, </w:t>
      </w:r>
      <w:r w:rsidR="009E0409" w:rsidRPr="002530F5">
        <w:rPr>
          <w:rFonts w:eastAsia="新細明體" w:hint="eastAsia"/>
          <w:lang w:eastAsia="zh-TW"/>
        </w:rPr>
        <w:t xml:space="preserve">h-index, </w:t>
      </w:r>
      <w:r w:rsidR="009E0409" w:rsidRPr="002530F5">
        <w:rPr>
          <w:rFonts w:eastAsia="新細明體"/>
          <w:lang w:eastAsia="zh-TW"/>
        </w:rPr>
        <w:t>albeit</w:t>
      </w:r>
      <w:r w:rsidR="009E0409" w:rsidRPr="002530F5">
        <w:rPr>
          <w:rFonts w:eastAsia="新細明體" w:hint="eastAsia"/>
          <w:lang w:eastAsia="zh-TW"/>
        </w:rPr>
        <w:t xml:space="preserve"> imperfect,</w:t>
      </w:r>
      <w:r w:rsidRPr="002530F5">
        <w:t xml:space="preserve"> is already a better measure </w:t>
      </w:r>
      <w:r w:rsidR="009E0409" w:rsidRPr="002530F5">
        <w:rPr>
          <w:rFonts w:eastAsia="新細明體" w:hint="eastAsia"/>
          <w:lang w:eastAsia="zh-TW"/>
        </w:rPr>
        <w:t>compared to</w:t>
      </w:r>
      <w:r w:rsidRPr="002530F5">
        <w:t xml:space="preserve"> the number of citat</w:t>
      </w:r>
      <w:r w:rsidR="009E0409" w:rsidRPr="002530F5">
        <w:t xml:space="preserve">ions or publications alone. </w:t>
      </w:r>
      <w:r w:rsidRPr="002530F5">
        <w:t xml:space="preserve">I </w:t>
      </w:r>
      <w:r w:rsidR="009E0409" w:rsidRPr="002530F5">
        <w:rPr>
          <w:rFonts w:eastAsia="新細明體" w:hint="eastAsia"/>
          <w:lang w:eastAsia="zh-TW"/>
        </w:rPr>
        <w:t xml:space="preserve">have added </w:t>
      </w:r>
      <w:r w:rsidRPr="002530F5">
        <w:t>a few sentences</w:t>
      </w:r>
      <w:r w:rsidR="009E0409" w:rsidRPr="002530F5">
        <w:rPr>
          <w:rFonts w:eastAsia="新細明體" w:hint="eastAsia"/>
          <w:lang w:eastAsia="zh-TW"/>
        </w:rPr>
        <w:t xml:space="preserve"> in the last paragraph of discussion</w:t>
      </w:r>
      <w:r w:rsidR="009E0409" w:rsidRPr="002530F5">
        <w:t xml:space="preserve"> </w:t>
      </w:r>
      <w:r w:rsidR="009E0409" w:rsidRPr="002530F5">
        <w:rPr>
          <w:rFonts w:eastAsia="新細明體" w:hint="eastAsia"/>
          <w:lang w:eastAsia="zh-TW"/>
        </w:rPr>
        <w:t xml:space="preserve">to address the </w:t>
      </w:r>
      <w:r w:rsidRPr="002530F5">
        <w:t xml:space="preserve">limitations of h-index. </w:t>
      </w:r>
    </w:p>
    <w:p w:rsidR="00E5339F" w:rsidRPr="00270A95" w:rsidRDefault="00F06FFE">
      <w:pPr>
        <w:jc w:val="both"/>
      </w:pPr>
      <w:r w:rsidRPr="00270A95">
        <w:t>Regarding the comp</w:t>
      </w:r>
      <w:r w:rsidRPr="00270A95">
        <w:t>arability of h-index among sub</w:t>
      </w:r>
      <w:r w:rsidR="002530F5" w:rsidRPr="00270A95">
        <w:rPr>
          <w:rFonts w:eastAsia="新細明體" w:hint="eastAsia"/>
          <w:lang w:eastAsia="zh-TW"/>
        </w:rPr>
        <w:t>-</w:t>
      </w:r>
      <w:r w:rsidRPr="00270A95">
        <w:t xml:space="preserve">disciplines in EEB, </w:t>
      </w:r>
      <w:r w:rsidR="002530F5" w:rsidRPr="00270A95">
        <w:t>since</w:t>
      </w:r>
      <w:r w:rsidR="002530F5" w:rsidRPr="00270A95">
        <w:rPr>
          <w:rFonts w:eastAsia="新細明體" w:hint="eastAsia"/>
          <w:lang w:eastAsia="zh-TW"/>
        </w:rPr>
        <w:t xml:space="preserve"> we do point out that we</w:t>
      </w:r>
      <w:r w:rsidR="002530F5" w:rsidRPr="00270A95">
        <w:t xml:space="preserve"> focus </w:t>
      </w:r>
      <w:r w:rsidR="002530F5" w:rsidRPr="00270A95">
        <w:rPr>
          <w:rFonts w:eastAsia="新細明體" w:hint="eastAsia"/>
          <w:lang w:eastAsia="zh-TW"/>
        </w:rPr>
        <w:t>our attention on</w:t>
      </w:r>
      <w:r w:rsidRPr="00270A95">
        <w:t xml:space="preserve"> the field of </w:t>
      </w:r>
      <w:proofErr w:type="gramStart"/>
      <w:r w:rsidRPr="00270A95">
        <w:t>EEB,</w:t>
      </w:r>
      <w:proofErr w:type="gramEnd"/>
      <w:r w:rsidRPr="00270A95">
        <w:t xml:space="preserve"> </w:t>
      </w:r>
      <w:r w:rsidRPr="00270A95">
        <w:t>some degree of variations within the field</w:t>
      </w:r>
      <w:r w:rsidR="002530F5" w:rsidRPr="00270A95">
        <w:t xml:space="preserve"> </w:t>
      </w:r>
      <w:r w:rsidR="002530F5" w:rsidRPr="00270A95">
        <w:rPr>
          <w:rFonts w:eastAsia="新細明體" w:hint="eastAsia"/>
          <w:lang w:eastAsia="zh-TW"/>
        </w:rPr>
        <w:t>should be</w:t>
      </w:r>
      <w:r w:rsidRPr="00270A95">
        <w:t xml:space="preserve"> </w:t>
      </w:r>
      <w:r w:rsidR="00100DF4" w:rsidRPr="00270A95">
        <w:rPr>
          <w:rFonts w:eastAsia="新細明體" w:hint="eastAsia"/>
          <w:lang w:eastAsia="zh-TW"/>
        </w:rPr>
        <w:t>fine</w:t>
      </w:r>
      <w:r w:rsidRPr="00270A95">
        <w:t>.</w:t>
      </w:r>
      <w:r w:rsidR="002530F5" w:rsidRPr="00270A95">
        <w:rPr>
          <w:rFonts w:eastAsia="新細明體" w:hint="eastAsia"/>
          <w:lang w:eastAsia="zh-TW"/>
        </w:rPr>
        <w:t xml:space="preserve"> In fact, a quick chec</w:t>
      </w:r>
      <w:r w:rsidR="00C70497" w:rsidRPr="00270A95">
        <w:rPr>
          <w:rFonts w:eastAsia="新細明體" w:hint="eastAsia"/>
          <w:lang w:eastAsia="zh-TW"/>
        </w:rPr>
        <w:t>k of the figures shows that the majority of PIs</w:t>
      </w:r>
      <w:r w:rsidR="00C70497" w:rsidRPr="00270A95">
        <w:rPr>
          <w:rFonts w:eastAsia="新細明體"/>
          <w:lang w:eastAsia="zh-TW"/>
        </w:rPr>
        <w:t>’</w:t>
      </w:r>
      <w:r w:rsidR="00C70497" w:rsidRPr="00270A95">
        <w:rPr>
          <w:rFonts w:eastAsia="新細明體" w:hint="eastAsia"/>
          <w:lang w:eastAsia="zh-TW"/>
        </w:rPr>
        <w:t xml:space="preserve"> </w:t>
      </w:r>
      <w:r w:rsidR="002530F5" w:rsidRPr="00270A95">
        <w:rPr>
          <w:rFonts w:eastAsia="新細明體"/>
          <w:lang w:eastAsia="zh-TW"/>
        </w:rPr>
        <w:t>“</w:t>
      </w:r>
      <w:r w:rsidR="002530F5" w:rsidRPr="00270A95">
        <w:rPr>
          <w:rFonts w:eastAsia="新細明體" w:hint="eastAsia"/>
          <w:lang w:eastAsia="zh-TW"/>
        </w:rPr>
        <w:t>Before</w:t>
      </w:r>
      <w:r w:rsidR="002530F5" w:rsidRPr="00270A95">
        <w:rPr>
          <w:rFonts w:eastAsia="新細明體"/>
          <w:lang w:eastAsia="zh-TW"/>
        </w:rPr>
        <w:t>”</w:t>
      </w:r>
      <w:r w:rsidR="002530F5" w:rsidRPr="00270A95">
        <w:rPr>
          <w:rFonts w:eastAsia="新細明體" w:hint="eastAsia"/>
          <w:lang w:eastAsia="zh-TW"/>
        </w:rPr>
        <w:t xml:space="preserve"> h-index </w:t>
      </w:r>
      <w:r w:rsidR="00C70497" w:rsidRPr="00270A95">
        <w:rPr>
          <w:rFonts w:eastAsia="新細明體" w:hint="eastAsia"/>
          <w:lang w:eastAsia="zh-TW"/>
        </w:rPr>
        <w:t>for recruitment lies in the range of 0 to 10</w:t>
      </w:r>
      <w:r w:rsidR="00100DF4" w:rsidRPr="00270A95">
        <w:rPr>
          <w:rFonts w:eastAsia="新細明體" w:hint="eastAsia"/>
          <w:lang w:eastAsia="zh-TW"/>
        </w:rPr>
        <w:t xml:space="preserve">, </w:t>
      </w:r>
      <w:r w:rsidR="00100DF4" w:rsidRPr="00270A95">
        <w:rPr>
          <w:rFonts w:eastAsia="新細明體"/>
          <w:lang w:eastAsia="zh-TW"/>
        </w:rPr>
        <w:t>which</w:t>
      </w:r>
      <w:r w:rsidR="00100DF4" w:rsidRPr="00270A95">
        <w:rPr>
          <w:rFonts w:eastAsia="新細明體" w:hint="eastAsia"/>
          <w:lang w:eastAsia="zh-TW"/>
        </w:rPr>
        <w:t xml:space="preserve"> I think is acceptable.</w:t>
      </w:r>
    </w:p>
    <w:p w:rsidR="00E5339F" w:rsidRDefault="00E5339F">
      <w:pPr>
        <w:jc w:val="both"/>
        <w:rPr>
          <w:color w:val="FF0000"/>
        </w:rPr>
      </w:pPr>
    </w:p>
    <w:p w:rsidR="00E5339F" w:rsidRPr="00174859" w:rsidRDefault="00F06FFE">
      <w:pPr>
        <w:jc w:val="both"/>
      </w:pPr>
      <w:r w:rsidRPr="00174859">
        <w:rPr>
          <w:b/>
          <w:bCs/>
          <w:u w:val="single"/>
        </w:rPr>
        <w:t>Comment</w:t>
      </w:r>
      <w:r w:rsidRPr="00174859">
        <w:t xml:space="preserve"> &gt; </w:t>
      </w:r>
      <w:r w:rsidRPr="00174859">
        <w:t>I think the authors also, largely, disregard the broader inclusivity context, also a widespread conversation in the academic sector right now. For example, they incorporate gender into the analysis, and find that males perform b</w:t>
      </w:r>
      <w:r w:rsidRPr="00174859">
        <w:t>etter than females suggesting 'standards are higher for males'. Yet there is no consideration of the barriers faced by underrepresented groups, including women, at all. I would expect to see at least some discussion of inclusivity issues in a careers piece</w:t>
      </w:r>
      <w:r w:rsidRPr="00174859">
        <w:t xml:space="preserve"> such as this.</w:t>
      </w:r>
    </w:p>
    <w:p w:rsidR="00E5339F" w:rsidRPr="00611DDD" w:rsidRDefault="00F06FFE">
      <w:pPr>
        <w:jc w:val="both"/>
        <w:rPr>
          <w:rFonts w:eastAsia="新細明體" w:hint="eastAsia"/>
          <w:lang w:eastAsia="zh-TW"/>
        </w:rPr>
      </w:pPr>
      <w:r w:rsidRPr="00611DDD">
        <w:br/>
      </w:r>
      <w:r w:rsidRPr="00611DDD">
        <w:rPr>
          <w:b/>
          <w:bCs/>
          <w:u w:val="single"/>
        </w:rPr>
        <w:t>Response</w:t>
      </w:r>
      <w:r w:rsidRPr="00611DDD">
        <w:t xml:space="preserve"> &gt; Yes</w:t>
      </w:r>
      <w:r w:rsidR="00174859" w:rsidRPr="00611DDD">
        <w:rPr>
          <w:rFonts w:eastAsia="新細明體" w:hint="eastAsia"/>
          <w:lang w:eastAsia="zh-TW"/>
        </w:rPr>
        <w:t>,</w:t>
      </w:r>
      <w:r w:rsidRPr="00611DDD">
        <w:t xml:space="preserve"> I agree that we can probably discuss the gender issue</w:t>
      </w:r>
      <w:r w:rsidR="00174859" w:rsidRPr="00611DDD">
        <w:rPr>
          <w:rFonts w:eastAsia="新細明體" w:hint="eastAsia"/>
          <w:lang w:eastAsia="zh-TW"/>
        </w:rPr>
        <w:t>s</w:t>
      </w:r>
      <w:r w:rsidRPr="00611DDD">
        <w:t xml:space="preserve"> in academia more. </w:t>
      </w:r>
      <w:r w:rsidR="00174859" w:rsidRPr="00611DDD">
        <w:rPr>
          <w:rFonts w:eastAsia="新細明體" w:hint="eastAsia"/>
          <w:lang w:eastAsia="zh-TW"/>
        </w:rPr>
        <w:t>There could be</w:t>
      </w:r>
      <w:r w:rsidR="00174859" w:rsidRPr="00611DDD">
        <w:t xml:space="preserve"> many factors contributing to </w:t>
      </w:r>
      <w:r w:rsidR="00174859" w:rsidRPr="00611DDD">
        <w:rPr>
          <w:rFonts w:eastAsia="新細明體" w:hint="eastAsia"/>
          <w:lang w:eastAsia="zh-TW"/>
        </w:rPr>
        <w:t>t</w:t>
      </w:r>
      <w:r w:rsidRPr="00611DDD">
        <w:t xml:space="preserve">he observed lower </w:t>
      </w:r>
      <w:r w:rsidR="00174859" w:rsidRPr="00611DDD">
        <w:t>h-index for females during</w:t>
      </w:r>
      <w:r w:rsidR="00174859" w:rsidRPr="00611DDD">
        <w:rPr>
          <w:rFonts w:eastAsia="新細明體" w:hint="eastAsia"/>
          <w:lang w:eastAsia="zh-TW"/>
        </w:rPr>
        <w:t xml:space="preserve"> </w:t>
      </w:r>
      <w:r w:rsidR="00174859" w:rsidRPr="00611DDD">
        <w:rPr>
          <w:rFonts w:eastAsia="新細明體" w:hint="eastAsia"/>
          <w:lang w:eastAsia="zh-TW"/>
        </w:rPr>
        <w:lastRenderedPageBreak/>
        <w:t>r</w:t>
      </w:r>
      <w:r w:rsidRPr="00611DDD">
        <w:t>ecruitment</w:t>
      </w:r>
      <w:r w:rsidRPr="00611DDD">
        <w:t>.</w:t>
      </w:r>
      <w:r w:rsidR="00174859" w:rsidRPr="00611DDD">
        <w:rPr>
          <w:rFonts w:eastAsia="新細明體" w:hint="eastAsia"/>
          <w:lang w:eastAsia="zh-TW"/>
        </w:rPr>
        <w:t xml:space="preserve"> Besides the one already mentioned in the discussion, another possibilit</w:t>
      </w:r>
      <w:r w:rsidRPr="00611DDD">
        <w:t xml:space="preserve">y </w:t>
      </w:r>
      <w:r w:rsidR="00174859" w:rsidRPr="00611DDD">
        <w:rPr>
          <w:rFonts w:eastAsia="新細明體" w:hint="eastAsia"/>
          <w:lang w:eastAsia="zh-TW"/>
        </w:rPr>
        <w:t xml:space="preserve">is that </w:t>
      </w:r>
      <w:r w:rsidR="00174859" w:rsidRPr="00611DDD">
        <w:t>female</w:t>
      </w:r>
      <w:r w:rsidR="00174859" w:rsidRPr="00611DDD">
        <w:rPr>
          <w:rFonts w:eastAsia="新細明體" w:hint="eastAsia"/>
          <w:lang w:eastAsia="zh-TW"/>
        </w:rPr>
        <w:t xml:space="preserve"> applicants are</w:t>
      </w:r>
      <w:r w:rsidRPr="00611DDD">
        <w:t xml:space="preserve"> </w:t>
      </w:r>
      <w:r w:rsidRPr="00611DDD">
        <w:t>given some “</w:t>
      </w:r>
      <w:r w:rsidRPr="00611DDD">
        <w:rPr>
          <w:rFonts w:hint="eastAsia"/>
          <w:lang w:eastAsia="zh-TW"/>
        </w:rPr>
        <w:t>preferential</w:t>
      </w:r>
      <w:r w:rsidRPr="00611DDD">
        <w:t>”</w:t>
      </w:r>
      <w:r w:rsidRPr="00611DDD">
        <w:rPr>
          <w:rFonts w:hint="eastAsia"/>
          <w:lang w:eastAsia="zh-TW"/>
        </w:rPr>
        <w:t xml:space="preserve"> treatment</w:t>
      </w:r>
      <w:r w:rsidR="00174859" w:rsidRPr="00611DDD">
        <w:rPr>
          <w:rFonts w:eastAsia="新細明體" w:hint="eastAsia"/>
          <w:lang w:eastAsia="zh-TW"/>
        </w:rPr>
        <w:t xml:space="preserve"> as a way to enhance gender equity</w:t>
      </w:r>
      <w:r w:rsidRPr="00611DDD">
        <w:rPr>
          <w:rFonts w:hint="eastAsia"/>
          <w:lang w:eastAsia="zh-TW"/>
        </w:rPr>
        <w:t xml:space="preserve"> (</w:t>
      </w:r>
      <w:r w:rsidRPr="00611DDD">
        <w:rPr>
          <w:lang w:eastAsia="zh-TW"/>
        </w:rPr>
        <w:t xml:space="preserve">e.g., </w:t>
      </w:r>
      <w:r w:rsidR="00174859" w:rsidRPr="00611DDD">
        <w:rPr>
          <w:rFonts w:hint="eastAsia"/>
          <w:lang w:eastAsia="zh-TW"/>
        </w:rPr>
        <w:t>the employ</w:t>
      </w:r>
      <w:r w:rsidR="00174859" w:rsidRPr="00611DDD">
        <w:rPr>
          <w:rFonts w:eastAsia="新細明體" w:hint="eastAsia"/>
          <w:lang w:eastAsia="zh-TW"/>
        </w:rPr>
        <w:t>ment</w:t>
      </w:r>
      <w:r w:rsidRPr="00611DDD">
        <w:rPr>
          <w:rFonts w:hint="eastAsia"/>
          <w:lang w:eastAsia="zh-TW"/>
        </w:rPr>
        <w:t xml:space="preserve"> institute</w:t>
      </w:r>
      <w:r w:rsidR="00174859" w:rsidRPr="00611DDD">
        <w:rPr>
          <w:rFonts w:eastAsia="新細明體" w:hint="eastAsia"/>
          <w:lang w:eastAsia="zh-TW"/>
        </w:rPr>
        <w:t>s</w:t>
      </w:r>
      <w:r w:rsidRPr="00611DDD">
        <w:rPr>
          <w:rFonts w:hint="eastAsia"/>
          <w:lang w:eastAsia="zh-TW"/>
        </w:rPr>
        <w:t xml:space="preserve"> may </w:t>
      </w:r>
      <w:r w:rsidRPr="00611DDD">
        <w:rPr>
          <w:lang w:eastAsia="zh-TW"/>
        </w:rPr>
        <w:t>consider</w:t>
      </w:r>
      <w:r w:rsidRPr="00611DDD">
        <w:rPr>
          <w:rFonts w:hint="eastAsia"/>
          <w:lang w:eastAsia="zh-TW"/>
        </w:rPr>
        <w:t xml:space="preserve"> recruit</w:t>
      </w:r>
      <w:r w:rsidRPr="00611DDD">
        <w:rPr>
          <w:lang w:eastAsia="zh-TW"/>
        </w:rPr>
        <w:t>ing</w:t>
      </w:r>
      <w:r w:rsidRPr="00611DDD">
        <w:rPr>
          <w:rFonts w:hint="eastAsia"/>
          <w:lang w:eastAsia="zh-TW"/>
        </w:rPr>
        <w:t xml:space="preserve"> female applicants </w:t>
      </w:r>
      <w:r w:rsidRPr="00611DDD">
        <w:rPr>
          <w:lang w:eastAsia="zh-TW"/>
        </w:rPr>
        <w:t>despite</w:t>
      </w:r>
      <w:r w:rsidR="00174859" w:rsidRPr="00611DDD">
        <w:rPr>
          <w:rFonts w:eastAsia="新細明體" w:hint="eastAsia"/>
          <w:lang w:eastAsia="zh-TW"/>
        </w:rPr>
        <w:t xml:space="preserve"> their</w:t>
      </w:r>
      <w:r w:rsidRPr="00611DDD">
        <w:rPr>
          <w:lang w:eastAsia="zh-TW"/>
        </w:rPr>
        <w:t xml:space="preserve"> having lower</w:t>
      </w:r>
      <w:r w:rsidRPr="00611DDD">
        <w:rPr>
          <w:rFonts w:hint="eastAsia"/>
          <w:lang w:eastAsia="zh-TW"/>
        </w:rPr>
        <w:t xml:space="preserve"> research performance </w:t>
      </w:r>
      <w:r w:rsidRPr="00611DDD">
        <w:rPr>
          <w:lang w:eastAsia="zh-TW"/>
        </w:rPr>
        <w:t>compared to</w:t>
      </w:r>
      <w:r w:rsidRPr="00611DDD">
        <w:rPr>
          <w:rFonts w:hint="eastAsia"/>
          <w:lang w:eastAsia="zh-TW"/>
        </w:rPr>
        <w:t xml:space="preserve"> their male competitors)</w:t>
      </w:r>
      <w:r w:rsidRPr="00611DDD">
        <w:rPr>
          <w:lang w:eastAsia="zh-TW"/>
        </w:rPr>
        <w:t>.</w:t>
      </w:r>
      <w:r w:rsidR="00611DDD" w:rsidRPr="00611DDD">
        <w:rPr>
          <w:rFonts w:eastAsia="新細明體" w:hint="eastAsia"/>
          <w:lang w:eastAsia="zh-TW"/>
        </w:rPr>
        <w:t xml:space="preserve"> I have added a few sentences to our discussion</w:t>
      </w:r>
      <w:r w:rsidR="00611DDD">
        <w:rPr>
          <w:rFonts w:eastAsia="新細明體" w:hint="eastAsia"/>
          <w:lang w:eastAsia="zh-TW"/>
        </w:rPr>
        <w:t xml:space="preserve"> talking about this</w:t>
      </w:r>
      <w:r w:rsidR="00611DDD" w:rsidRPr="00611DDD">
        <w:rPr>
          <w:rFonts w:eastAsia="新細明體" w:hint="eastAsia"/>
          <w:lang w:eastAsia="zh-TW"/>
        </w:rPr>
        <w:t>.</w:t>
      </w:r>
    </w:p>
    <w:p w:rsidR="00E5339F" w:rsidRDefault="00E5339F">
      <w:pPr>
        <w:jc w:val="both"/>
        <w:rPr>
          <w:color w:val="FF0000"/>
        </w:rPr>
      </w:pPr>
    </w:p>
    <w:p w:rsidR="00E5339F" w:rsidRPr="000364A9" w:rsidRDefault="00F06FFE">
      <w:pPr>
        <w:jc w:val="both"/>
      </w:pPr>
      <w:r w:rsidRPr="000364A9">
        <w:rPr>
          <w:b/>
          <w:bCs/>
          <w:u w:val="single"/>
        </w:rPr>
        <w:t>Comment</w:t>
      </w:r>
      <w:r w:rsidRPr="000364A9">
        <w:t xml:space="preserve"> &gt; </w:t>
      </w:r>
      <w:r w:rsidRPr="000364A9">
        <w:t>I'm also surprised there is no consideration of ethics. I appreciate the data is openly available so consent is probably not required, but ethics should at least be mentioned I feel. Also, although it</w:t>
      </w:r>
      <w:r w:rsidRPr="000364A9">
        <w:t xml:space="preserve"> would be onerous and unlikely that someone would do so, given the small numbers, someone could potentially identify individuals from the information, which would most definitely therefore be an ethical issue.  </w:t>
      </w:r>
    </w:p>
    <w:p w:rsidR="00E5339F" w:rsidRPr="00A40D24" w:rsidRDefault="00F06FFE">
      <w:pPr>
        <w:jc w:val="both"/>
      </w:pPr>
      <w:proofErr w:type="gramStart"/>
      <w:r w:rsidRPr="00A40D24">
        <w:rPr>
          <w:b/>
          <w:bCs/>
          <w:u w:val="single"/>
        </w:rPr>
        <w:t>Response</w:t>
      </w:r>
      <w:r w:rsidRPr="00A40D24">
        <w:t xml:space="preserve"> &gt; </w:t>
      </w:r>
      <w:r w:rsidRPr="00A40D24">
        <w:rPr>
          <w:rFonts w:hint="eastAsia"/>
          <w:lang w:eastAsia="zh-TW"/>
        </w:rPr>
        <w:t xml:space="preserve">Thanks for pointing </w:t>
      </w:r>
      <w:r w:rsidR="00A40D24" w:rsidRPr="00A40D24">
        <w:rPr>
          <w:rFonts w:eastAsia="新細明體" w:hint="eastAsia"/>
          <w:lang w:eastAsia="zh-TW"/>
        </w:rPr>
        <w:t xml:space="preserve">out </w:t>
      </w:r>
      <w:r w:rsidRPr="00A40D24">
        <w:rPr>
          <w:rFonts w:hint="eastAsia"/>
          <w:lang w:eastAsia="zh-TW"/>
        </w:rPr>
        <w:t>this importan</w:t>
      </w:r>
      <w:r w:rsidR="00A40D24" w:rsidRPr="00A40D24">
        <w:rPr>
          <w:rFonts w:hint="eastAsia"/>
          <w:lang w:eastAsia="zh-TW"/>
        </w:rPr>
        <w:t>t thing</w:t>
      </w:r>
      <w:r w:rsidRPr="00A40D24">
        <w:rPr>
          <w:rFonts w:hint="eastAsia"/>
          <w:lang w:eastAsia="zh-TW"/>
        </w:rPr>
        <w:t>.</w:t>
      </w:r>
      <w:proofErr w:type="gramEnd"/>
      <w:r w:rsidRPr="00A40D24">
        <w:rPr>
          <w:rFonts w:hint="eastAsia"/>
          <w:lang w:eastAsia="zh-TW"/>
        </w:rPr>
        <w:t xml:space="preserve"> </w:t>
      </w:r>
      <w:r w:rsidR="00A40D24" w:rsidRPr="00A40D24">
        <w:rPr>
          <w:rFonts w:eastAsia="新細明體" w:hint="eastAsia"/>
          <w:lang w:eastAsia="zh-TW"/>
        </w:rPr>
        <w:t>Yes, t</w:t>
      </w:r>
      <w:r w:rsidRPr="00A40D24">
        <w:rPr>
          <w:rFonts w:hint="eastAsia"/>
          <w:lang w:eastAsia="zh-TW"/>
        </w:rPr>
        <w:t xml:space="preserve">here could </w:t>
      </w:r>
      <w:r w:rsidR="00A40D24" w:rsidRPr="00A40D24">
        <w:rPr>
          <w:rFonts w:hint="eastAsia"/>
          <w:lang w:eastAsia="zh-TW"/>
        </w:rPr>
        <w:t xml:space="preserve">be some ethical </w:t>
      </w:r>
      <w:r w:rsidR="00A40D24" w:rsidRPr="00A40D24">
        <w:rPr>
          <w:rFonts w:eastAsia="新細明體" w:hint="eastAsia"/>
          <w:lang w:eastAsia="zh-TW"/>
        </w:rPr>
        <w:t>issues</w:t>
      </w:r>
      <w:r w:rsidRPr="00A40D24">
        <w:rPr>
          <w:rFonts w:hint="eastAsia"/>
          <w:lang w:eastAsia="zh-TW"/>
        </w:rPr>
        <w:t xml:space="preserve"> re</w:t>
      </w:r>
      <w:r w:rsidR="00A40D24" w:rsidRPr="00A40D24">
        <w:rPr>
          <w:rFonts w:hint="eastAsia"/>
          <w:lang w:eastAsia="zh-TW"/>
        </w:rPr>
        <w:t>garding personal privacy</w:t>
      </w:r>
      <w:r w:rsidR="00A40D24" w:rsidRPr="00A40D24">
        <w:rPr>
          <w:rFonts w:eastAsia="新細明體" w:hint="eastAsia"/>
          <w:lang w:eastAsia="zh-TW"/>
        </w:rPr>
        <w:t>; however,</w:t>
      </w:r>
      <w:r w:rsidRPr="00A40D24">
        <w:rPr>
          <w:rFonts w:hint="eastAsia"/>
          <w:lang w:eastAsia="zh-TW"/>
        </w:rPr>
        <w:t xml:space="preserve"> I do not think they are of serious concern.</w:t>
      </w:r>
      <w:r w:rsidRPr="00A40D24">
        <w:t xml:space="preserve"> All the information we collected is </w:t>
      </w:r>
      <w:r w:rsidRPr="00A40D24">
        <w:rPr>
          <w:rFonts w:hint="eastAsia"/>
          <w:lang w:eastAsia="zh-TW"/>
        </w:rPr>
        <w:t xml:space="preserve">already </w:t>
      </w:r>
      <w:r w:rsidRPr="00A40D24">
        <w:t>available online</w:t>
      </w:r>
      <w:r w:rsidRPr="00A40D24">
        <w:rPr>
          <w:rFonts w:hint="eastAsia"/>
          <w:lang w:eastAsia="zh-TW"/>
        </w:rPr>
        <w:t>, and these PIs</w:t>
      </w:r>
      <w:r w:rsidRPr="00A40D24">
        <w:rPr>
          <w:lang w:eastAsia="zh-TW"/>
        </w:rPr>
        <w:t>’</w:t>
      </w:r>
      <w:r w:rsidRPr="00A40D24">
        <w:rPr>
          <w:rFonts w:hint="eastAsia"/>
          <w:lang w:eastAsia="zh-TW"/>
        </w:rPr>
        <w:t xml:space="preserve"> would have been willing to disclose the</w:t>
      </w:r>
      <w:r w:rsidR="00A40D24" w:rsidRPr="00A40D24">
        <w:rPr>
          <w:rFonts w:eastAsia="新細明體" w:hint="eastAsia"/>
          <w:lang w:eastAsia="zh-TW"/>
        </w:rPr>
        <w:t>ir</w:t>
      </w:r>
      <w:r w:rsidRPr="00A40D24">
        <w:rPr>
          <w:rFonts w:hint="eastAsia"/>
          <w:lang w:eastAsia="zh-TW"/>
        </w:rPr>
        <w:t xml:space="preserve"> </w:t>
      </w:r>
      <w:r w:rsidR="00A40D24" w:rsidRPr="00A40D24">
        <w:rPr>
          <w:rFonts w:eastAsia="新細明體" w:hint="eastAsia"/>
          <w:lang w:eastAsia="zh-TW"/>
        </w:rPr>
        <w:t xml:space="preserve">personal </w:t>
      </w:r>
      <w:r w:rsidRPr="00A40D24">
        <w:rPr>
          <w:rFonts w:hint="eastAsia"/>
          <w:lang w:eastAsia="zh-TW"/>
        </w:rPr>
        <w:t>information to the public.</w:t>
      </w:r>
      <w:r w:rsidRPr="00A40D24">
        <w:t xml:space="preserve"> </w:t>
      </w:r>
      <w:r w:rsidRPr="00A40D24">
        <w:rPr>
          <w:rFonts w:hint="eastAsia"/>
          <w:lang w:eastAsia="zh-TW"/>
        </w:rPr>
        <w:t>O</w:t>
      </w:r>
      <w:r w:rsidRPr="00A40D24">
        <w:t>therwise, we would not have been able to collect</w:t>
      </w:r>
      <w:r w:rsidRPr="00A40D24">
        <w:rPr>
          <w:rFonts w:hint="eastAsia"/>
          <w:lang w:eastAsia="zh-TW"/>
        </w:rPr>
        <w:t xml:space="preserve"> or find</w:t>
      </w:r>
      <w:r w:rsidRPr="00A40D24">
        <w:t xml:space="preserve"> it.</w:t>
      </w:r>
      <w:r w:rsidRPr="00A40D24">
        <w:rPr>
          <w:rFonts w:hint="eastAsia"/>
          <w:lang w:eastAsia="zh-TW"/>
        </w:rPr>
        <w:t xml:space="preserve"> </w:t>
      </w:r>
      <w:r w:rsidRPr="00A40D24">
        <w:t>Maybe during our next submission, we could explicitly mention that we have considered this potential</w:t>
      </w:r>
      <w:r w:rsidR="00A40D24" w:rsidRPr="00A40D24">
        <w:t xml:space="preserve"> issue</w:t>
      </w:r>
      <w:r w:rsidRPr="00A40D24">
        <w:t xml:space="preserve"> and we</w:t>
      </w:r>
      <w:r w:rsidR="00A40D24" w:rsidRPr="00A40D24">
        <w:t xml:space="preserve"> have taken action by making </w:t>
      </w:r>
      <w:r w:rsidR="00A40D24" w:rsidRPr="00A40D24">
        <w:rPr>
          <w:rFonts w:eastAsia="新細明體" w:hint="eastAsia"/>
          <w:lang w:eastAsia="zh-TW"/>
        </w:rPr>
        <w:t>our data</w:t>
      </w:r>
      <w:r w:rsidRPr="00A40D24">
        <w:t xml:space="preserve"> list anonymous and re</w:t>
      </w:r>
      <w:r w:rsidRPr="00A40D24">
        <w:t>moving the university/institute info</w:t>
      </w:r>
      <w:r w:rsidR="00A40D24" w:rsidRPr="00A40D24">
        <w:rPr>
          <w:rFonts w:eastAsia="新細明體" w:hint="eastAsia"/>
          <w:lang w:eastAsia="zh-TW"/>
        </w:rPr>
        <w:t>rmation</w:t>
      </w:r>
      <w:r w:rsidRPr="00A40D24">
        <w:t xml:space="preserve"> of the PIs.</w:t>
      </w:r>
    </w:p>
    <w:p w:rsidR="00E5339F" w:rsidRDefault="00E5339F">
      <w:pPr>
        <w:jc w:val="both"/>
        <w:rPr>
          <w:color w:val="FF0000"/>
        </w:rPr>
      </w:pPr>
    </w:p>
    <w:p w:rsidR="00E5339F" w:rsidRPr="00C54EC5" w:rsidRDefault="00F06FFE">
      <w:pPr>
        <w:jc w:val="both"/>
      </w:pPr>
      <w:r w:rsidRPr="00BE70B8">
        <w:rPr>
          <w:b/>
          <w:bCs/>
          <w:u w:val="single"/>
        </w:rPr>
        <w:lastRenderedPageBreak/>
        <w:t>Comment</w:t>
      </w:r>
      <w:r w:rsidRPr="00BE70B8">
        <w:t xml:space="preserve"> &gt; </w:t>
      </w:r>
      <w:proofErr w:type="gramStart"/>
      <w:r w:rsidRPr="00BE70B8">
        <w:t>Finally</w:t>
      </w:r>
      <w:proofErr w:type="gramEnd"/>
      <w:r w:rsidRPr="00BE70B8">
        <w:t xml:space="preserve">, is there not a possibility that the sample is biased? Not all CVs contain all possible elements, and perhaps there is </w:t>
      </w:r>
      <w:proofErr w:type="gramStart"/>
      <w:r w:rsidRPr="00BE70B8">
        <w:t>a self-selecting group that are</w:t>
      </w:r>
      <w:proofErr w:type="gramEnd"/>
      <w:r w:rsidRPr="00BE70B8">
        <w:t xml:space="preserve"> more likely to publish their </w:t>
      </w:r>
      <w:r w:rsidRPr="00C54EC5">
        <w:t>CVs?</w:t>
      </w:r>
    </w:p>
    <w:p w:rsidR="00E5339F" w:rsidRPr="00C54EC5" w:rsidRDefault="00F06FFE">
      <w:pPr>
        <w:jc w:val="both"/>
        <w:rPr>
          <w:lang w:eastAsia="zh-TW"/>
        </w:rPr>
      </w:pPr>
      <w:r w:rsidRPr="00C54EC5">
        <w:rPr>
          <w:b/>
          <w:bCs/>
          <w:u w:val="single"/>
        </w:rPr>
        <w:t>Res</w:t>
      </w:r>
      <w:r w:rsidRPr="00C54EC5">
        <w:rPr>
          <w:b/>
          <w:bCs/>
          <w:u w:val="single"/>
        </w:rPr>
        <w:t>ponse</w:t>
      </w:r>
      <w:r w:rsidRPr="00C54EC5">
        <w:t xml:space="preserve"> &gt;</w:t>
      </w:r>
      <w:r w:rsidRPr="00C54EC5">
        <w:rPr>
          <w:rFonts w:hint="eastAsia"/>
          <w:lang w:eastAsia="zh-TW"/>
        </w:rPr>
        <w:t xml:space="preserve"> </w:t>
      </w:r>
      <w:r w:rsidR="00BE70B8" w:rsidRPr="00C54EC5">
        <w:t xml:space="preserve">Yes, it is possible that not </w:t>
      </w:r>
      <w:r w:rsidR="00BE70B8" w:rsidRPr="00C54EC5">
        <w:rPr>
          <w:rFonts w:eastAsia="新細明體" w:hint="eastAsia"/>
          <w:lang w:eastAsia="zh-TW"/>
        </w:rPr>
        <w:t xml:space="preserve">every </w:t>
      </w:r>
      <w:r w:rsidRPr="00C54EC5">
        <w:t>CV</w:t>
      </w:r>
      <w:r w:rsidR="00BE70B8" w:rsidRPr="00C54EC5">
        <w:rPr>
          <w:rFonts w:eastAsia="新細明體" w:hint="eastAsia"/>
          <w:lang w:eastAsia="zh-TW"/>
        </w:rPr>
        <w:t xml:space="preserve"> online</w:t>
      </w:r>
      <w:r w:rsidR="00BE70B8" w:rsidRPr="00C54EC5">
        <w:t xml:space="preserve"> ha</w:t>
      </w:r>
      <w:r w:rsidR="00BE70B8" w:rsidRPr="00C54EC5">
        <w:rPr>
          <w:rFonts w:eastAsia="新細明體" w:hint="eastAsia"/>
          <w:lang w:eastAsia="zh-TW"/>
        </w:rPr>
        <w:t>s</w:t>
      </w:r>
      <w:r w:rsidRPr="00C54EC5">
        <w:t xml:space="preserve"> all the information shown</w:t>
      </w:r>
      <w:r w:rsidRPr="00C54EC5">
        <w:rPr>
          <w:rFonts w:hint="eastAsia"/>
          <w:lang w:eastAsia="zh-TW"/>
        </w:rPr>
        <w:t>. However,</w:t>
      </w:r>
      <w:r w:rsidRPr="00C54EC5">
        <w:t xml:space="preserve"> the data we collected</w:t>
      </w:r>
      <w:r w:rsidR="00431121" w:rsidRPr="00C54EC5">
        <w:rPr>
          <w:rFonts w:hint="eastAsia"/>
          <w:lang w:eastAsia="zh-TW"/>
        </w:rPr>
        <w:t xml:space="preserve"> and used in our analys</w:t>
      </w:r>
      <w:r w:rsidR="00431121" w:rsidRPr="00C54EC5">
        <w:rPr>
          <w:rFonts w:eastAsia="新細明體" w:hint="eastAsia"/>
          <w:lang w:eastAsia="zh-TW"/>
        </w:rPr>
        <w:t>e</w:t>
      </w:r>
      <w:r w:rsidRPr="00C54EC5">
        <w:rPr>
          <w:rFonts w:hint="eastAsia"/>
          <w:lang w:eastAsia="zh-TW"/>
        </w:rPr>
        <w:t>s</w:t>
      </w:r>
      <w:r w:rsidRPr="00C54EC5">
        <w:t xml:space="preserve"> were </w:t>
      </w:r>
      <w:r w:rsidR="00C54EC5" w:rsidRPr="00C54EC5">
        <w:rPr>
          <w:rFonts w:eastAsia="新細明體" w:hint="eastAsia"/>
          <w:lang w:eastAsia="zh-TW"/>
        </w:rPr>
        <w:t xml:space="preserve">arguably </w:t>
      </w:r>
      <w:r w:rsidRPr="00C54EC5">
        <w:t>the</w:t>
      </w:r>
      <w:r w:rsidR="00C54EC5" w:rsidRPr="00C54EC5">
        <w:rPr>
          <w:rFonts w:eastAsia="新細明體" w:hint="eastAsia"/>
          <w:lang w:eastAsia="zh-TW"/>
        </w:rPr>
        <w:t xml:space="preserve"> most</w:t>
      </w:r>
      <w:r w:rsidRPr="00C54EC5">
        <w:t xml:space="preserve"> basic one</w:t>
      </w:r>
      <w:r w:rsidRPr="00C54EC5">
        <w:rPr>
          <w:rFonts w:hint="eastAsia"/>
          <w:lang w:eastAsia="zh-TW"/>
        </w:rPr>
        <w:t>s (e.g., PhD un</w:t>
      </w:r>
      <w:r w:rsidR="00C54EC5" w:rsidRPr="00C54EC5">
        <w:rPr>
          <w:rFonts w:hint="eastAsia"/>
          <w:lang w:eastAsia="zh-TW"/>
        </w:rPr>
        <w:t xml:space="preserve">iversity, </w:t>
      </w:r>
      <w:r w:rsidR="00C54EC5" w:rsidRPr="00C54EC5">
        <w:rPr>
          <w:rFonts w:eastAsia="新細明體" w:hint="eastAsia"/>
          <w:lang w:eastAsia="zh-TW"/>
        </w:rPr>
        <w:t xml:space="preserve">the </w:t>
      </w:r>
      <w:r w:rsidR="00C54EC5" w:rsidRPr="00C54EC5">
        <w:rPr>
          <w:rFonts w:hint="eastAsia"/>
          <w:lang w:eastAsia="zh-TW"/>
        </w:rPr>
        <w:t>year of starting</w:t>
      </w:r>
      <w:r w:rsidR="00C54EC5" w:rsidRPr="00C54EC5">
        <w:rPr>
          <w:rFonts w:eastAsia="新細明體" w:hint="eastAsia"/>
          <w:lang w:eastAsia="zh-TW"/>
        </w:rPr>
        <w:t xml:space="preserve"> as a new PI, and the year of</w:t>
      </w:r>
      <w:r w:rsidRPr="00C54EC5">
        <w:rPr>
          <w:rFonts w:hint="eastAsia"/>
          <w:lang w:eastAsia="zh-TW"/>
        </w:rPr>
        <w:t xml:space="preserve"> becoming a full professor)</w:t>
      </w:r>
      <w:r w:rsidRPr="00C54EC5">
        <w:t xml:space="preserve"> and are unlikely to be selectively reported. </w:t>
      </w:r>
      <w:r w:rsidRPr="00C54EC5">
        <w:rPr>
          <w:rFonts w:hint="eastAsia"/>
          <w:lang w:eastAsia="zh-TW"/>
        </w:rPr>
        <w:t>Therefore, I think the potential data bias from CV</w:t>
      </w:r>
      <w:bookmarkStart w:id="0" w:name="_GoBack"/>
      <w:bookmarkEnd w:id="0"/>
      <w:r w:rsidR="00C54EC5" w:rsidRPr="00C54EC5">
        <w:rPr>
          <w:rFonts w:eastAsia="新細明體" w:hint="eastAsia"/>
          <w:lang w:eastAsia="zh-TW"/>
        </w:rPr>
        <w:t>s</w:t>
      </w:r>
      <w:r w:rsidRPr="00C54EC5">
        <w:rPr>
          <w:rFonts w:hint="eastAsia"/>
          <w:lang w:eastAsia="zh-TW"/>
        </w:rPr>
        <w:t xml:space="preserve"> may not be a great concern of our study.</w:t>
      </w:r>
    </w:p>
    <w:p w:rsidR="00E5339F" w:rsidRPr="00353C63" w:rsidRDefault="00F06FFE">
      <w:pPr>
        <w:jc w:val="both"/>
      </w:pPr>
      <w:r>
        <w:rPr>
          <w:color w:val="FF0000"/>
        </w:rPr>
        <w:br/>
      </w:r>
      <w:r w:rsidRPr="00D177D9">
        <w:rPr>
          <w:b/>
          <w:bCs/>
          <w:u w:val="single"/>
        </w:rPr>
        <w:t>Comment</w:t>
      </w:r>
      <w:r w:rsidRPr="00D177D9">
        <w:t xml:space="preserve"> &gt; </w:t>
      </w:r>
      <w:r w:rsidRPr="00D177D9">
        <w:t xml:space="preserve">The authors raise some important issues, but the manuscript needs to be much better </w:t>
      </w:r>
      <w:proofErr w:type="spellStart"/>
      <w:r w:rsidRPr="00D177D9">
        <w:t>contextualised</w:t>
      </w:r>
      <w:proofErr w:type="spellEnd"/>
      <w:r w:rsidRPr="00D177D9">
        <w:t xml:space="preserve"> given th</w:t>
      </w:r>
      <w:r w:rsidRPr="00D177D9">
        <w:t xml:space="preserve">e broader conversations the community is having regarding access, </w:t>
      </w:r>
      <w:proofErr w:type="gramStart"/>
      <w:r w:rsidRPr="00353C63">
        <w:t>retention</w:t>
      </w:r>
      <w:proofErr w:type="gramEnd"/>
      <w:r w:rsidRPr="00353C63">
        <w:t>, and success in the academy.</w:t>
      </w:r>
    </w:p>
    <w:p w:rsidR="00E5339F" w:rsidRPr="00353C63" w:rsidRDefault="00F06FFE">
      <w:pPr>
        <w:jc w:val="both"/>
      </w:pPr>
      <w:r w:rsidRPr="00353C63">
        <w:rPr>
          <w:b/>
          <w:bCs/>
          <w:u w:val="single"/>
        </w:rPr>
        <w:t>Response</w:t>
      </w:r>
      <w:r w:rsidR="00BA60C4" w:rsidRPr="00353C63">
        <w:t xml:space="preserve"> &gt; </w:t>
      </w:r>
      <w:proofErr w:type="gramStart"/>
      <w:r w:rsidR="00BA60C4" w:rsidRPr="00353C63">
        <w:rPr>
          <w:rFonts w:eastAsia="新細明體" w:hint="eastAsia"/>
          <w:lang w:eastAsia="zh-TW"/>
        </w:rPr>
        <w:t>Totally</w:t>
      </w:r>
      <w:proofErr w:type="gramEnd"/>
      <w:r w:rsidR="00BA60C4" w:rsidRPr="00353C63">
        <w:rPr>
          <w:rFonts w:eastAsia="新細明體" w:hint="eastAsia"/>
          <w:lang w:eastAsia="zh-TW"/>
        </w:rPr>
        <w:t>,</w:t>
      </w:r>
      <w:r w:rsidR="00066671" w:rsidRPr="00353C63">
        <w:t xml:space="preserve"> </w:t>
      </w:r>
      <w:r w:rsidR="0021781D" w:rsidRPr="00353C63">
        <w:rPr>
          <w:rFonts w:eastAsia="新細明體" w:hint="eastAsia"/>
          <w:lang w:eastAsia="zh-TW"/>
        </w:rPr>
        <w:t xml:space="preserve">we should put our study in a broader context and discuss some other aspects of academic success. I think I have touched on this a bit in the last </w:t>
      </w:r>
      <w:r w:rsidR="0021781D" w:rsidRPr="00353C63">
        <w:rPr>
          <w:rFonts w:eastAsia="新細明體"/>
          <w:lang w:eastAsia="zh-TW"/>
        </w:rPr>
        <w:t>paragraph</w:t>
      </w:r>
      <w:r w:rsidR="0021781D" w:rsidRPr="00353C63">
        <w:rPr>
          <w:rFonts w:eastAsia="新細明體" w:hint="eastAsia"/>
          <w:lang w:eastAsia="zh-TW"/>
        </w:rPr>
        <w:t xml:space="preserve"> </w:t>
      </w:r>
      <w:r w:rsidR="00BB1D7F" w:rsidRPr="00353C63">
        <w:rPr>
          <w:rFonts w:eastAsia="新細明體" w:hint="eastAsia"/>
          <w:lang w:eastAsia="zh-TW"/>
        </w:rPr>
        <w:t>of discussion. Please</w:t>
      </w:r>
      <w:r w:rsidR="00270C6B" w:rsidRPr="00353C63">
        <w:rPr>
          <w:rFonts w:eastAsia="新細明體" w:hint="eastAsia"/>
          <w:lang w:eastAsia="zh-TW"/>
        </w:rPr>
        <w:t xml:space="preserve"> add</w:t>
      </w:r>
      <w:r w:rsidR="00BB1D7F" w:rsidRPr="00353C63">
        <w:rPr>
          <w:rFonts w:eastAsia="新細明體" w:hint="eastAsia"/>
          <w:lang w:eastAsia="zh-TW"/>
        </w:rPr>
        <w:t xml:space="preserve"> some further thoughts to it if you have any!</w:t>
      </w:r>
    </w:p>
    <w:p w:rsidR="00E5339F" w:rsidRDefault="00E5339F">
      <w:pPr>
        <w:jc w:val="both"/>
        <w:rPr>
          <w:color w:val="FF0000"/>
        </w:rPr>
      </w:pPr>
    </w:p>
    <w:p w:rsidR="00E5339F" w:rsidRDefault="00E5339F">
      <w:pPr>
        <w:jc w:val="both"/>
        <w:rPr>
          <w:color w:val="FF0000"/>
        </w:rPr>
      </w:pPr>
    </w:p>
    <w:p w:rsidR="00E5339F" w:rsidRDefault="00E5339F">
      <w:pPr>
        <w:jc w:val="both"/>
        <w:rPr>
          <w:color w:val="FF0000"/>
        </w:rPr>
      </w:pPr>
    </w:p>
    <w:p w:rsidR="00E5339F" w:rsidRDefault="00E5339F">
      <w:pPr>
        <w:jc w:val="both"/>
        <w:rPr>
          <w:color w:val="FF0000"/>
        </w:rPr>
      </w:pPr>
    </w:p>
    <w:sectPr w:rsidR="00E5339F" w:rsidSect="00E5339F">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FFE" w:rsidRDefault="00F06FFE">
      <w:pPr>
        <w:spacing w:line="240" w:lineRule="auto"/>
      </w:pPr>
      <w:r>
        <w:separator/>
      </w:r>
    </w:p>
  </w:endnote>
  <w:endnote w:type="continuationSeparator" w:id="0">
    <w:p w:rsidR="00F06FFE" w:rsidRDefault="00F06F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SimHei">
    <w:altName w:val="黑体"/>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FFE" w:rsidRDefault="00F06FFE">
      <w:pPr>
        <w:spacing w:after="0"/>
      </w:pPr>
      <w:r>
        <w:separator/>
      </w:r>
    </w:p>
  </w:footnote>
  <w:footnote w:type="continuationSeparator" w:id="0">
    <w:p w:rsidR="00F06FFE" w:rsidRDefault="00F06FF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20"/>
  <w:drawingGridVerticalSpacing w:val="156"/>
  <w:noPunctuationKerning/>
  <w:characterSpacingControl w:val="doNotCompress"/>
  <w:hdrShapeDefaults>
    <o:shapedefaults v:ext="edit" spidmax="3074"/>
  </w:hdrShapeDefault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2A324F6"/>
    <w:rsid w:val="000364A9"/>
    <w:rsid w:val="00050A31"/>
    <w:rsid w:val="00066671"/>
    <w:rsid w:val="000716D2"/>
    <w:rsid w:val="00071AAB"/>
    <w:rsid w:val="000B76C4"/>
    <w:rsid w:val="000C5610"/>
    <w:rsid w:val="000E6552"/>
    <w:rsid w:val="000F3A4F"/>
    <w:rsid w:val="000F59AC"/>
    <w:rsid w:val="00100DF4"/>
    <w:rsid w:val="001364FE"/>
    <w:rsid w:val="001368DD"/>
    <w:rsid w:val="00147DB3"/>
    <w:rsid w:val="001518A5"/>
    <w:rsid w:val="00170095"/>
    <w:rsid w:val="00170E4F"/>
    <w:rsid w:val="001743F4"/>
    <w:rsid w:val="00174859"/>
    <w:rsid w:val="00187C33"/>
    <w:rsid w:val="001936B7"/>
    <w:rsid w:val="00196AB1"/>
    <w:rsid w:val="00201333"/>
    <w:rsid w:val="00210FA7"/>
    <w:rsid w:val="00216417"/>
    <w:rsid w:val="0021781D"/>
    <w:rsid w:val="002530F5"/>
    <w:rsid w:val="0026631D"/>
    <w:rsid w:val="00270A95"/>
    <w:rsid w:val="00270C6B"/>
    <w:rsid w:val="002C2F53"/>
    <w:rsid w:val="0033518C"/>
    <w:rsid w:val="003437C2"/>
    <w:rsid w:val="00353C63"/>
    <w:rsid w:val="00377186"/>
    <w:rsid w:val="003A1C03"/>
    <w:rsid w:val="00414627"/>
    <w:rsid w:val="00425D63"/>
    <w:rsid w:val="00431121"/>
    <w:rsid w:val="004643D8"/>
    <w:rsid w:val="00497C24"/>
    <w:rsid w:val="004C7BA5"/>
    <w:rsid w:val="004E7628"/>
    <w:rsid w:val="004F48F2"/>
    <w:rsid w:val="005149B1"/>
    <w:rsid w:val="005647F2"/>
    <w:rsid w:val="005662D1"/>
    <w:rsid w:val="00573A09"/>
    <w:rsid w:val="005A4526"/>
    <w:rsid w:val="005C1B16"/>
    <w:rsid w:val="005E53D0"/>
    <w:rsid w:val="006002EB"/>
    <w:rsid w:val="00611DDD"/>
    <w:rsid w:val="006128EF"/>
    <w:rsid w:val="006264B4"/>
    <w:rsid w:val="00643033"/>
    <w:rsid w:val="00644CC3"/>
    <w:rsid w:val="00661468"/>
    <w:rsid w:val="006649F0"/>
    <w:rsid w:val="0067245D"/>
    <w:rsid w:val="0068470E"/>
    <w:rsid w:val="00695DCD"/>
    <w:rsid w:val="006A05CC"/>
    <w:rsid w:val="006A35A7"/>
    <w:rsid w:val="006A5A99"/>
    <w:rsid w:val="007152D7"/>
    <w:rsid w:val="00746C14"/>
    <w:rsid w:val="00761EA8"/>
    <w:rsid w:val="007C2C59"/>
    <w:rsid w:val="007F7951"/>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09"/>
    <w:rsid w:val="009E04F2"/>
    <w:rsid w:val="00A03B7B"/>
    <w:rsid w:val="00A200C9"/>
    <w:rsid w:val="00A250D5"/>
    <w:rsid w:val="00A32F56"/>
    <w:rsid w:val="00A36028"/>
    <w:rsid w:val="00A40D24"/>
    <w:rsid w:val="00A91424"/>
    <w:rsid w:val="00AA2C77"/>
    <w:rsid w:val="00AC3FB9"/>
    <w:rsid w:val="00AC702A"/>
    <w:rsid w:val="00AD226F"/>
    <w:rsid w:val="00B13A52"/>
    <w:rsid w:val="00B24CF4"/>
    <w:rsid w:val="00B26993"/>
    <w:rsid w:val="00B4570C"/>
    <w:rsid w:val="00B5208C"/>
    <w:rsid w:val="00B74876"/>
    <w:rsid w:val="00BA60C4"/>
    <w:rsid w:val="00BB1D7F"/>
    <w:rsid w:val="00BB7C2B"/>
    <w:rsid w:val="00BC1664"/>
    <w:rsid w:val="00BC2546"/>
    <w:rsid w:val="00BE70B8"/>
    <w:rsid w:val="00C05085"/>
    <w:rsid w:val="00C1593D"/>
    <w:rsid w:val="00C54EC5"/>
    <w:rsid w:val="00C56C7E"/>
    <w:rsid w:val="00C70497"/>
    <w:rsid w:val="00C776A4"/>
    <w:rsid w:val="00CA2C6C"/>
    <w:rsid w:val="00CC0600"/>
    <w:rsid w:val="00CC78AC"/>
    <w:rsid w:val="00CF7953"/>
    <w:rsid w:val="00D07232"/>
    <w:rsid w:val="00D10245"/>
    <w:rsid w:val="00D177D9"/>
    <w:rsid w:val="00D21BDD"/>
    <w:rsid w:val="00D65F07"/>
    <w:rsid w:val="00D92BB7"/>
    <w:rsid w:val="00DC76D2"/>
    <w:rsid w:val="00DD30ED"/>
    <w:rsid w:val="00E5339F"/>
    <w:rsid w:val="00E64C21"/>
    <w:rsid w:val="00EC24C6"/>
    <w:rsid w:val="00EF2933"/>
    <w:rsid w:val="00EF4B1E"/>
    <w:rsid w:val="00F05146"/>
    <w:rsid w:val="00F06FFE"/>
    <w:rsid w:val="00F1115D"/>
    <w:rsid w:val="00F3513C"/>
    <w:rsid w:val="00F465C5"/>
    <w:rsid w:val="00F5180D"/>
    <w:rsid w:val="00F51B21"/>
    <w:rsid w:val="00F51D87"/>
    <w:rsid w:val="00F8455C"/>
    <w:rsid w:val="02855A83"/>
    <w:rsid w:val="02F53218"/>
    <w:rsid w:val="0612157B"/>
    <w:rsid w:val="07693E65"/>
    <w:rsid w:val="0A9C5BC0"/>
    <w:rsid w:val="0BF4406D"/>
    <w:rsid w:val="0F3E7E3A"/>
    <w:rsid w:val="107C6D27"/>
    <w:rsid w:val="140A5F9F"/>
    <w:rsid w:val="156E0D3F"/>
    <w:rsid w:val="192A69BB"/>
    <w:rsid w:val="1A4A112A"/>
    <w:rsid w:val="1D4020AD"/>
    <w:rsid w:val="22853819"/>
    <w:rsid w:val="278E7457"/>
    <w:rsid w:val="2C7C6344"/>
    <w:rsid w:val="2CF33A75"/>
    <w:rsid w:val="32A14CF7"/>
    <w:rsid w:val="33F878EB"/>
    <w:rsid w:val="341744ED"/>
    <w:rsid w:val="35300DF6"/>
    <w:rsid w:val="3A6A2E43"/>
    <w:rsid w:val="3AF04350"/>
    <w:rsid w:val="3CB61DED"/>
    <w:rsid w:val="3F23468E"/>
    <w:rsid w:val="430000C0"/>
    <w:rsid w:val="451F120B"/>
    <w:rsid w:val="4545710C"/>
    <w:rsid w:val="46BE7F72"/>
    <w:rsid w:val="46FA3F5E"/>
    <w:rsid w:val="497209E2"/>
    <w:rsid w:val="4AA952DB"/>
    <w:rsid w:val="51AD7542"/>
    <w:rsid w:val="52A324F6"/>
    <w:rsid w:val="5AEA7999"/>
    <w:rsid w:val="5BCB3D26"/>
    <w:rsid w:val="5BFF1F7A"/>
    <w:rsid w:val="60684065"/>
    <w:rsid w:val="60C0575A"/>
    <w:rsid w:val="66CE411E"/>
    <w:rsid w:val="676F7BC1"/>
    <w:rsid w:val="68C0103D"/>
    <w:rsid w:val="6BAE6F00"/>
    <w:rsid w:val="6E8E6B7E"/>
    <w:rsid w:val="77E17326"/>
    <w:rsid w:val="79701CA2"/>
    <w:rsid w:val="7A205476"/>
    <w:rsid w:val="7CE24C6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1" w:count="26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footer" w:qFormat="0"/>
    <w:lsdException w:name="caption" w:semiHidden="1" w:unhideWhenUsed="1"/>
    <w:lsdException w:name="footnote reference" w:qFormat="0"/>
    <w:lsdException w:name="Default Paragraph Font" w:semiHidden="1"/>
    <w:lsdException w:name="HTML Top of Form" w:semiHidden="1" w:uiPriority="99" w:unhideWhenUsed="1" w:qFormat="0"/>
    <w:lsdException w:name="HTML Bottom of Form" w:semiHidden="1" w:uiPriority="99" w:unhideWhenUsed="1" w:qFormat="0"/>
    <w:lsdException w:name="HTML Typewriter" w:qFormat="0"/>
    <w:lsdException w:name="Normal Table" w:semiHidden="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0"/>
    <w:lsdException w:name="Dark List" w:uiPriority="70" w:qFormat="0"/>
    <w:lsdException w:name="Colorful Shading" w:uiPriority="71"/>
    <w:lsdException w:name="Colorful List" w:uiPriority="72"/>
    <w:lsdException w:name="Colorful Grid" w:uiPriority="73" w:qFormat="0"/>
    <w:lsdException w:name="Light Shading Accent 1" w:uiPriority="60" w:qFormat="0"/>
    <w:lsdException w:name="Light List Accent 1" w:uiPriority="61"/>
    <w:lsdException w:name="Light Grid Accent 1" w:uiPriority="62" w:qFormat="0"/>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qFormat="0"/>
    <w:lsdException w:name="Medium Grid 2 Accent 1" w:uiPriority="68"/>
    <w:lsdException w:name="Medium Grid 3 Accent 1" w:uiPriority="69" w:qFormat="0"/>
    <w:lsdException w:name="Dark List Accent 1" w:uiPriority="70" w:qFormat="0"/>
    <w:lsdException w:name="Colorful Shading Accent 1" w:uiPriority="71" w:qFormat="0"/>
    <w:lsdException w:name="Colorful List Accent 1" w:uiPriority="72"/>
    <w:lsdException w:name="Colorful Grid Accent 1" w:uiPriority="73" w:qFormat="0"/>
    <w:lsdException w:name="Light Shading Accent 2" w:uiPriority="60" w:qFormat="0"/>
    <w:lsdException w:name="Light List Accent 2" w:uiPriority="61"/>
    <w:lsdException w:name="Light Grid Accent 2" w:uiPriority="62"/>
    <w:lsdException w:name="Medium Shading 1 Accent 2" w:uiPriority="63" w:qFormat="0"/>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lsdException w:name="Light Shading Accent 3" w:uiPriority="60" w:qFormat="0"/>
    <w:lsdException w:name="Light List Accent 3" w:uiPriority="61" w:qFormat="0"/>
    <w:lsdException w:name="Light Grid Accent 3" w:uiPriority="62"/>
    <w:lsdException w:name="Medium Shading 1 Accent 3" w:uiPriority="63" w:qFormat="0"/>
    <w:lsdException w:name="Medium Shading 2 Accent 3" w:uiPriority="64"/>
    <w:lsdException w:name="Medium List 1 Accent 3" w:uiPriority="65"/>
    <w:lsdException w:name="Medium List 2 Accent 3" w:uiPriority="66" w:qFormat="0"/>
    <w:lsdException w:name="Medium Grid 1 Accent 3" w:uiPriority="67"/>
    <w:lsdException w:name="Medium Grid 2 Accent 3" w:uiPriority="68" w:qFormat="0"/>
    <w:lsdException w:name="Medium Grid 3 Accent 3" w:uiPriority="69" w:qFormat="0"/>
    <w:lsdException w:name="Dark List Accent 3" w:uiPriority="70"/>
    <w:lsdException w:name="Colorful Shading Accent 3" w:uiPriority="71" w:qFormat="0"/>
    <w:lsdException w:name="Colorful List Accent 3" w:uiPriority="72" w:qFormat="0"/>
    <w:lsdException w:name="Colorful Grid Accent 3" w:uiPriority="73" w:qFormat="0"/>
    <w:lsdException w:name="Light Shading Accent 4" w:uiPriority="60"/>
    <w:lsdException w:name="Light List Accent 4" w:uiPriority="61" w:qFormat="0"/>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0"/>
    <w:lsdException w:name="Medium Grid 3 Accent 4" w:uiPriority="69" w:qFormat="0"/>
    <w:lsdException w:name="Dark List Accent 4" w:uiPriority="70" w:qFormat="0"/>
    <w:lsdException w:name="Colorful Shading Accent 4" w:uiPriority="71"/>
    <w:lsdException w:name="Colorful List Accent 4" w:uiPriority="72" w:qFormat="0"/>
    <w:lsdException w:name="Colorful Grid Accent 4" w:uiPriority="73"/>
    <w:lsdException w:name="Light Shading Accent 5" w:uiPriority="60"/>
    <w:lsdException w:name="Light List Accent 5" w:uiPriority="61"/>
    <w:lsdException w:name="Light Grid Accent 5" w:uiPriority="62" w:qFormat="0"/>
    <w:lsdException w:name="Medium Shading 1 Accent 5" w:uiPriority="63" w:qFormat="0"/>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0"/>
    <w:lsdException w:name="Medium Grid 3 Accent 5" w:uiPriority="69"/>
    <w:lsdException w:name="Dark List Accent 5" w:uiPriority="70"/>
    <w:lsdException w:name="Colorful Shading Accent 5" w:uiPriority="71" w:qFormat="0"/>
    <w:lsdException w:name="Colorful List Accent 5" w:uiPriority="72" w:qFormat="0"/>
    <w:lsdException w:name="Colorful Grid Accent 5" w:uiPriority="73"/>
    <w:lsdException w:name="Light Shading Accent 6" w:uiPriority="60"/>
    <w:lsdException w:name="Light List Accent 6" w:uiPriority="61" w:qFormat="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0"/>
    <w:lsdException w:name="Colorful Shading Accent 6" w:uiPriority="71"/>
    <w:lsdException w:name="Colorful List Accent 6" w:uiPriority="72" w:qFormat="0"/>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a1">
    <w:name w:val="Normal"/>
    <w:qFormat/>
    <w:rsid w:val="00E5339F"/>
    <w:pPr>
      <w:spacing w:after="200" w:line="360" w:lineRule="auto"/>
    </w:pPr>
    <w:rPr>
      <w:rFonts w:ascii="Arial" w:eastAsia="DFKai-SB" w:hAnsi="Arial" w:cs="Arial"/>
      <w:sz w:val="28"/>
      <w:szCs w:val="28"/>
      <w:lang w:eastAsia="zh-CN"/>
    </w:rPr>
  </w:style>
  <w:style w:type="paragraph" w:styleId="1">
    <w:name w:val="heading 1"/>
    <w:basedOn w:val="a1"/>
    <w:next w:val="a1"/>
    <w:qFormat/>
    <w:rsid w:val="00E5339F"/>
    <w:pPr>
      <w:keepNext/>
      <w:keepLines/>
      <w:spacing w:before="340" w:after="330" w:line="578" w:lineRule="auto"/>
      <w:outlineLvl w:val="0"/>
    </w:pPr>
    <w:rPr>
      <w:b/>
      <w:bCs/>
      <w:kern w:val="44"/>
      <w:sz w:val="44"/>
      <w:szCs w:val="44"/>
    </w:rPr>
  </w:style>
  <w:style w:type="paragraph" w:styleId="21">
    <w:name w:val="heading 2"/>
    <w:basedOn w:val="a1"/>
    <w:next w:val="a1"/>
    <w:semiHidden/>
    <w:unhideWhenUsed/>
    <w:qFormat/>
    <w:rsid w:val="00E5339F"/>
    <w:pPr>
      <w:keepNext/>
      <w:keepLines/>
      <w:spacing w:before="260" w:after="260" w:line="416" w:lineRule="auto"/>
      <w:outlineLvl w:val="1"/>
    </w:pPr>
    <w:rPr>
      <w:b/>
      <w:bCs/>
      <w:sz w:val="32"/>
      <w:szCs w:val="32"/>
    </w:rPr>
  </w:style>
  <w:style w:type="paragraph" w:styleId="31">
    <w:name w:val="heading 3"/>
    <w:basedOn w:val="a1"/>
    <w:next w:val="a1"/>
    <w:semiHidden/>
    <w:unhideWhenUsed/>
    <w:qFormat/>
    <w:rsid w:val="00E5339F"/>
    <w:pPr>
      <w:keepNext/>
      <w:keepLines/>
      <w:spacing w:before="260" w:after="260" w:line="416" w:lineRule="auto"/>
      <w:outlineLvl w:val="2"/>
    </w:pPr>
    <w:rPr>
      <w:b/>
      <w:bCs/>
      <w:sz w:val="32"/>
      <w:szCs w:val="32"/>
    </w:rPr>
  </w:style>
  <w:style w:type="paragraph" w:styleId="41">
    <w:name w:val="heading 4"/>
    <w:basedOn w:val="a1"/>
    <w:next w:val="a1"/>
    <w:semiHidden/>
    <w:unhideWhenUsed/>
    <w:qFormat/>
    <w:rsid w:val="00E5339F"/>
    <w:pPr>
      <w:keepNext/>
      <w:keepLines/>
      <w:spacing w:before="280" w:after="290" w:line="376" w:lineRule="auto"/>
      <w:outlineLvl w:val="3"/>
    </w:pPr>
    <w:rPr>
      <w:b/>
      <w:bCs/>
    </w:rPr>
  </w:style>
  <w:style w:type="paragraph" w:styleId="51">
    <w:name w:val="heading 5"/>
    <w:basedOn w:val="a1"/>
    <w:next w:val="a1"/>
    <w:semiHidden/>
    <w:unhideWhenUsed/>
    <w:qFormat/>
    <w:rsid w:val="00E5339F"/>
    <w:pPr>
      <w:keepNext/>
      <w:keepLines/>
      <w:spacing w:before="280" w:after="290" w:line="376" w:lineRule="auto"/>
      <w:outlineLvl w:val="4"/>
    </w:pPr>
    <w:rPr>
      <w:b/>
      <w:bCs/>
    </w:rPr>
  </w:style>
  <w:style w:type="paragraph" w:styleId="6">
    <w:name w:val="heading 6"/>
    <w:basedOn w:val="a1"/>
    <w:next w:val="a1"/>
    <w:semiHidden/>
    <w:unhideWhenUsed/>
    <w:qFormat/>
    <w:rsid w:val="00E5339F"/>
    <w:pPr>
      <w:keepNext/>
      <w:keepLines/>
      <w:spacing w:before="240" w:after="64" w:line="320" w:lineRule="auto"/>
      <w:outlineLvl w:val="5"/>
    </w:pPr>
    <w:rPr>
      <w:b/>
      <w:bCs/>
      <w:sz w:val="24"/>
      <w:szCs w:val="24"/>
    </w:rPr>
  </w:style>
  <w:style w:type="paragraph" w:styleId="7">
    <w:name w:val="heading 7"/>
    <w:basedOn w:val="a1"/>
    <w:next w:val="a1"/>
    <w:semiHidden/>
    <w:unhideWhenUsed/>
    <w:qFormat/>
    <w:rsid w:val="00E5339F"/>
    <w:pPr>
      <w:keepNext/>
      <w:keepLines/>
      <w:spacing w:before="240" w:after="64" w:line="320" w:lineRule="auto"/>
      <w:outlineLvl w:val="6"/>
    </w:pPr>
    <w:rPr>
      <w:b/>
      <w:bCs/>
      <w:sz w:val="24"/>
      <w:szCs w:val="24"/>
    </w:rPr>
  </w:style>
  <w:style w:type="paragraph" w:styleId="8">
    <w:name w:val="heading 8"/>
    <w:basedOn w:val="a1"/>
    <w:next w:val="a1"/>
    <w:semiHidden/>
    <w:unhideWhenUsed/>
    <w:qFormat/>
    <w:rsid w:val="00E5339F"/>
    <w:pPr>
      <w:keepNext/>
      <w:keepLines/>
      <w:spacing w:before="240" w:after="64" w:line="320" w:lineRule="auto"/>
      <w:outlineLvl w:val="7"/>
    </w:pPr>
    <w:rPr>
      <w:sz w:val="24"/>
      <w:szCs w:val="24"/>
    </w:rPr>
  </w:style>
  <w:style w:type="paragraph" w:styleId="9">
    <w:name w:val="heading 9"/>
    <w:basedOn w:val="a1"/>
    <w:next w:val="a1"/>
    <w:semiHidden/>
    <w:unhideWhenUsed/>
    <w:qFormat/>
    <w:rsid w:val="00E5339F"/>
    <w:pPr>
      <w:keepNext/>
      <w:keepLines/>
      <w:spacing w:before="240" w:after="64" w:line="320" w:lineRule="auto"/>
      <w:outlineLvl w:val="8"/>
    </w:pPr>
    <w:rPr>
      <w:szCs w:val="21"/>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qFormat/>
    <w:rsid w:val="00E5339F"/>
    <w:rPr>
      <w:sz w:val="16"/>
      <w:szCs w:val="16"/>
    </w:rPr>
  </w:style>
  <w:style w:type="paragraph" w:styleId="a6">
    <w:name w:val="Block Text"/>
    <w:basedOn w:val="a1"/>
    <w:qFormat/>
    <w:rsid w:val="00E5339F"/>
    <w:pPr>
      <w:spacing w:after="120"/>
      <w:ind w:leftChars="700" w:left="1440" w:rightChars="700" w:right="1440"/>
    </w:pPr>
  </w:style>
  <w:style w:type="paragraph" w:styleId="a7">
    <w:name w:val="Body Text"/>
    <w:basedOn w:val="a1"/>
    <w:qFormat/>
    <w:rsid w:val="00E5339F"/>
    <w:pPr>
      <w:spacing w:after="120"/>
    </w:pPr>
  </w:style>
  <w:style w:type="paragraph" w:styleId="22">
    <w:name w:val="Body Text 2"/>
    <w:basedOn w:val="a1"/>
    <w:qFormat/>
    <w:rsid w:val="00E5339F"/>
    <w:pPr>
      <w:spacing w:after="120" w:line="480" w:lineRule="auto"/>
    </w:pPr>
  </w:style>
  <w:style w:type="paragraph" w:styleId="32">
    <w:name w:val="Body Text 3"/>
    <w:basedOn w:val="a1"/>
    <w:qFormat/>
    <w:rsid w:val="00E5339F"/>
    <w:pPr>
      <w:spacing w:after="120"/>
    </w:pPr>
    <w:rPr>
      <w:sz w:val="16"/>
      <w:szCs w:val="16"/>
    </w:rPr>
  </w:style>
  <w:style w:type="paragraph" w:styleId="a8">
    <w:name w:val="Body Text First Indent"/>
    <w:basedOn w:val="a7"/>
    <w:qFormat/>
    <w:rsid w:val="00E5339F"/>
    <w:pPr>
      <w:ind w:firstLineChars="100" w:firstLine="420"/>
    </w:pPr>
  </w:style>
  <w:style w:type="paragraph" w:styleId="a9">
    <w:name w:val="Body Text Indent"/>
    <w:basedOn w:val="a1"/>
    <w:qFormat/>
    <w:rsid w:val="00E5339F"/>
    <w:pPr>
      <w:spacing w:after="120"/>
      <w:ind w:leftChars="200" w:left="420"/>
    </w:pPr>
  </w:style>
  <w:style w:type="paragraph" w:styleId="23">
    <w:name w:val="Body Text First Indent 2"/>
    <w:basedOn w:val="a9"/>
    <w:qFormat/>
    <w:rsid w:val="00E5339F"/>
    <w:pPr>
      <w:ind w:firstLineChars="200" w:firstLine="420"/>
    </w:pPr>
  </w:style>
  <w:style w:type="paragraph" w:styleId="24">
    <w:name w:val="Body Text Indent 2"/>
    <w:basedOn w:val="a1"/>
    <w:qFormat/>
    <w:rsid w:val="00E5339F"/>
    <w:pPr>
      <w:spacing w:after="120" w:line="480" w:lineRule="auto"/>
      <w:ind w:leftChars="200" w:left="420"/>
    </w:pPr>
  </w:style>
  <w:style w:type="paragraph" w:styleId="33">
    <w:name w:val="Body Text Indent 3"/>
    <w:basedOn w:val="a1"/>
    <w:qFormat/>
    <w:rsid w:val="00E5339F"/>
    <w:pPr>
      <w:spacing w:after="120"/>
      <w:ind w:leftChars="200" w:left="420"/>
    </w:pPr>
    <w:rPr>
      <w:sz w:val="16"/>
      <w:szCs w:val="16"/>
    </w:rPr>
  </w:style>
  <w:style w:type="paragraph" w:styleId="aa">
    <w:name w:val="caption"/>
    <w:basedOn w:val="a1"/>
    <w:next w:val="a1"/>
    <w:semiHidden/>
    <w:unhideWhenUsed/>
    <w:qFormat/>
    <w:rsid w:val="00E5339F"/>
    <w:rPr>
      <w:rFonts w:eastAsia="SimHei"/>
      <w:sz w:val="20"/>
    </w:rPr>
  </w:style>
  <w:style w:type="paragraph" w:styleId="ab">
    <w:name w:val="Closing"/>
    <w:basedOn w:val="a1"/>
    <w:qFormat/>
    <w:rsid w:val="00E5339F"/>
    <w:pPr>
      <w:ind w:leftChars="2100" w:left="100"/>
    </w:pPr>
  </w:style>
  <w:style w:type="character" w:styleId="ac">
    <w:name w:val="annotation reference"/>
    <w:basedOn w:val="a2"/>
    <w:qFormat/>
    <w:rsid w:val="00E5339F"/>
    <w:rPr>
      <w:sz w:val="21"/>
      <w:szCs w:val="21"/>
    </w:rPr>
  </w:style>
  <w:style w:type="paragraph" w:styleId="ad">
    <w:name w:val="annotation text"/>
    <w:basedOn w:val="a1"/>
    <w:qFormat/>
    <w:rsid w:val="00E5339F"/>
  </w:style>
  <w:style w:type="paragraph" w:styleId="ae">
    <w:name w:val="annotation subject"/>
    <w:basedOn w:val="ad"/>
    <w:next w:val="ad"/>
    <w:qFormat/>
    <w:rsid w:val="00E5339F"/>
    <w:rPr>
      <w:b/>
      <w:bCs/>
    </w:rPr>
  </w:style>
  <w:style w:type="paragraph" w:styleId="af">
    <w:name w:val="Date"/>
    <w:basedOn w:val="a1"/>
    <w:next w:val="a1"/>
    <w:qFormat/>
    <w:rsid w:val="00E5339F"/>
    <w:pPr>
      <w:ind w:leftChars="2500" w:left="100"/>
    </w:pPr>
  </w:style>
  <w:style w:type="paragraph" w:styleId="af0">
    <w:name w:val="Document Map"/>
    <w:basedOn w:val="a1"/>
    <w:qFormat/>
    <w:rsid w:val="00E5339F"/>
    <w:pPr>
      <w:shd w:val="clear" w:color="auto" w:fill="000080"/>
    </w:pPr>
  </w:style>
  <w:style w:type="paragraph" w:styleId="af1">
    <w:name w:val="E-mail Signature"/>
    <w:basedOn w:val="a1"/>
    <w:qFormat/>
    <w:rsid w:val="00E5339F"/>
  </w:style>
  <w:style w:type="character" w:styleId="af2">
    <w:name w:val="Emphasis"/>
    <w:basedOn w:val="a2"/>
    <w:qFormat/>
    <w:rsid w:val="00E5339F"/>
    <w:rPr>
      <w:i/>
      <w:iCs/>
    </w:rPr>
  </w:style>
  <w:style w:type="character" w:styleId="af3">
    <w:name w:val="endnote reference"/>
    <w:basedOn w:val="a2"/>
    <w:qFormat/>
    <w:rsid w:val="00E5339F"/>
    <w:rPr>
      <w:vertAlign w:val="superscript"/>
    </w:rPr>
  </w:style>
  <w:style w:type="paragraph" w:styleId="af4">
    <w:name w:val="endnote text"/>
    <w:basedOn w:val="a1"/>
    <w:qFormat/>
    <w:rsid w:val="00E5339F"/>
    <w:pPr>
      <w:snapToGrid w:val="0"/>
    </w:pPr>
  </w:style>
  <w:style w:type="paragraph" w:styleId="af5">
    <w:name w:val="envelope address"/>
    <w:basedOn w:val="a1"/>
    <w:qFormat/>
    <w:rsid w:val="00E5339F"/>
    <w:pPr>
      <w:framePr w:w="7920" w:h="1980" w:hRule="exact" w:hSpace="180" w:wrap="auto" w:hAnchor="page" w:xAlign="center" w:yAlign="bottom"/>
      <w:snapToGrid w:val="0"/>
      <w:ind w:leftChars="1400" w:left="100"/>
    </w:pPr>
    <w:rPr>
      <w:sz w:val="24"/>
      <w:szCs w:val="24"/>
    </w:rPr>
  </w:style>
  <w:style w:type="paragraph" w:styleId="af6">
    <w:name w:val="envelope return"/>
    <w:basedOn w:val="a1"/>
    <w:qFormat/>
    <w:rsid w:val="00E5339F"/>
    <w:pPr>
      <w:snapToGrid w:val="0"/>
    </w:pPr>
  </w:style>
  <w:style w:type="character" w:styleId="af7">
    <w:name w:val="FollowedHyperlink"/>
    <w:basedOn w:val="a2"/>
    <w:qFormat/>
    <w:rsid w:val="00E5339F"/>
    <w:rPr>
      <w:color w:val="800080"/>
      <w:u w:val="single"/>
    </w:rPr>
  </w:style>
  <w:style w:type="paragraph" w:styleId="af8">
    <w:name w:val="footer"/>
    <w:basedOn w:val="a1"/>
    <w:rsid w:val="00E5339F"/>
    <w:pPr>
      <w:tabs>
        <w:tab w:val="center" w:pos="4153"/>
        <w:tab w:val="right" w:pos="8306"/>
      </w:tabs>
      <w:snapToGrid w:val="0"/>
    </w:pPr>
    <w:rPr>
      <w:sz w:val="18"/>
      <w:szCs w:val="18"/>
    </w:rPr>
  </w:style>
  <w:style w:type="character" w:styleId="af9">
    <w:name w:val="footnote reference"/>
    <w:basedOn w:val="a2"/>
    <w:rsid w:val="00E5339F"/>
    <w:rPr>
      <w:vertAlign w:val="superscript"/>
    </w:rPr>
  </w:style>
  <w:style w:type="paragraph" w:styleId="afa">
    <w:name w:val="footnote text"/>
    <w:basedOn w:val="a1"/>
    <w:qFormat/>
    <w:rsid w:val="00E5339F"/>
    <w:pPr>
      <w:snapToGrid w:val="0"/>
    </w:pPr>
    <w:rPr>
      <w:sz w:val="18"/>
      <w:szCs w:val="18"/>
    </w:rPr>
  </w:style>
  <w:style w:type="paragraph" w:styleId="afb">
    <w:name w:val="header"/>
    <w:basedOn w:val="a1"/>
    <w:qFormat/>
    <w:rsid w:val="00E5339F"/>
    <w:pPr>
      <w:tabs>
        <w:tab w:val="center" w:pos="4153"/>
        <w:tab w:val="right" w:pos="8306"/>
      </w:tabs>
      <w:snapToGrid w:val="0"/>
    </w:pPr>
    <w:rPr>
      <w:sz w:val="18"/>
      <w:szCs w:val="18"/>
    </w:rPr>
  </w:style>
  <w:style w:type="character" w:styleId="HTML">
    <w:name w:val="HTML Acronym"/>
    <w:basedOn w:val="a2"/>
    <w:qFormat/>
    <w:rsid w:val="00E5339F"/>
  </w:style>
  <w:style w:type="paragraph" w:styleId="HTML0">
    <w:name w:val="HTML Address"/>
    <w:basedOn w:val="a1"/>
    <w:qFormat/>
    <w:rsid w:val="00E5339F"/>
    <w:rPr>
      <w:i/>
      <w:iCs/>
    </w:rPr>
  </w:style>
  <w:style w:type="character" w:styleId="HTML1">
    <w:name w:val="HTML Cite"/>
    <w:basedOn w:val="a2"/>
    <w:qFormat/>
    <w:rsid w:val="00E5339F"/>
    <w:rPr>
      <w:i/>
      <w:iCs/>
    </w:rPr>
  </w:style>
  <w:style w:type="character" w:styleId="HTML2">
    <w:name w:val="HTML Code"/>
    <w:basedOn w:val="a2"/>
    <w:qFormat/>
    <w:rsid w:val="00E5339F"/>
    <w:rPr>
      <w:rFonts w:ascii="Courier New" w:hAnsi="Courier New" w:cs="Courier New"/>
      <w:sz w:val="20"/>
      <w:szCs w:val="20"/>
    </w:rPr>
  </w:style>
  <w:style w:type="character" w:styleId="HTML3">
    <w:name w:val="HTML Definition"/>
    <w:basedOn w:val="a2"/>
    <w:qFormat/>
    <w:rsid w:val="00E5339F"/>
    <w:rPr>
      <w:i/>
      <w:iCs/>
    </w:rPr>
  </w:style>
  <w:style w:type="character" w:styleId="HTML4">
    <w:name w:val="HTML Keyboard"/>
    <w:basedOn w:val="a2"/>
    <w:qFormat/>
    <w:rsid w:val="00E5339F"/>
    <w:rPr>
      <w:rFonts w:ascii="Courier New" w:hAnsi="Courier New" w:cs="Courier New"/>
      <w:sz w:val="20"/>
      <w:szCs w:val="20"/>
    </w:rPr>
  </w:style>
  <w:style w:type="paragraph" w:styleId="HTML5">
    <w:name w:val="HTML Preformatted"/>
    <w:basedOn w:val="a1"/>
    <w:qFormat/>
    <w:rsid w:val="00E5339F"/>
    <w:rPr>
      <w:rFonts w:ascii="Courier New" w:hAnsi="Courier New" w:cs="Courier New"/>
      <w:sz w:val="20"/>
    </w:rPr>
  </w:style>
  <w:style w:type="character" w:styleId="HTML6">
    <w:name w:val="HTML Sample"/>
    <w:basedOn w:val="a2"/>
    <w:qFormat/>
    <w:rsid w:val="00E5339F"/>
    <w:rPr>
      <w:rFonts w:ascii="Courier New" w:hAnsi="Courier New" w:cs="Courier New"/>
    </w:rPr>
  </w:style>
  <w:style w:type="character" w:styleId="HTML7">
    <w:name w:val="HTML Typewriter"/>
    <w:basedOn w:val="a2"/>
    <w:rsid w:val="00E5339F"/>
    <w:rPr>
      <w:rFonts w:ascii="Courier New" w:hAnsi="Courier New" w:cs="Courier New"/>
      <w:sz w:val="20"/>
      <w:szCs w:val="20"/>
    </w:rPr>
  </w:style>
  <w:style w:type="character" w:styleId="HTML8">
    <w:name w:val="HTML Variable"/>
    <w:basedOn w:val="a2"/>
    <w:qFormat/>
    <w:rsid w:val="00E5339F"/>
    <w:rPr>
      <w:i/>
      <w:iCs/>
    </w:rPr>
  </w:style>
  <w:style w:type="character" w:styleId="afc">
    <w:name w:val="Hyperlink"/>
    <w:basedOn w:val="a2"/>
    <w:qFormat/>
    <w:rsid w:val="00E5339F"/>
    <w:rPr>
      <w:color w:val="0000FF"/>
      <w:u w:val="single"/>
    </w:rPr>
  </w:style>
  <w:style w:type="paragraph" w:styleId="10">
    <w:name w:val="index 1"/>
    <w:basedOn w:val="a1"/>
    <w:next w:val="a1"/>
    <w:qFormat/>
    <w:rsid w:val="00E5339F"/>
  </w:style>
  <w:style w:type="paragraph" w:styleId="25">
    <w:name w:val="index 2"/>
    <w:basedOn w:val="a1"/>
    <w:next w:val="a1"/>
    <w:qFormat/>
    <w:rsid w:val="00E5339F"/>
    <w:pPr>
      <w:ind w:leftChars="200" w:left="200"/>
    </w:pPr>
  </w:style>
  <w:style w:type="paragraph" w:styleId="34">
    <w:name w:val="index 3"/>
    <w:basedOn w:val="a1"/>
    <w:next w:val="a1"/>
    <w:qFormat/>
    <w:rsid w:val="00E5339F"/>
    <w:pPr>
      <w:ind w:leftChars="400" w:left="400"/>
    </w:pPr>
  </w:style>
  <w:style w:type="paragraph" w:styleId="42">
    <w:name w:val="index 4"/>
    <w:basedOn w:val="a1"/>
    <w:next w:val="a1"/>
    <w:qFormat/>
    <w:rsid w:val="00E5339F"/>
    <w:pPr>
      <w:ind w:leftChars="600" w:left="600"/>
    </w:pPr>
  </w:style>
  <w:style w:type="paragraph" w:styleId="52">
    <w:name w:val="index 5"/>
    <w:basedOn w:val="a1"/>
    <w:next w:val="a1"/>
    <w:qFormat/>
    <w:rsid w:val="00E5339F"/>
    <w:pPr>
      <w:ind w:leftChars="800" w:left="800"/>
    </w:pPr>
  </w:style>
  <w:style w:type="paragraph" w:styleId="60">
    <w:name w:val="index 6"/>
    <w:basedOn w:val="a1"/>
    <w:next w:val="a1"/>
    <w:qFormat/>
    <w:rsid w:val="00E5339F"/>
    <w:pPr>
      <w:ind w:leftChars="1000" w:left="1000"/>
    </w:pPr>
  </w:style>
  <w:style w:type="paragraph" w:styleId="70">
    <w:name w:val="index 7"/>
    <w:basedOn w:val="a1"/>
    <w:next w:val="a1"/>
    <w:qFormat/>
    <w:rsid w:val="00E5339F"/>
    <w:pPr>
      <w:ind w:leftChars="1200" w:left="1200"/>
    </w:pPr>
  </w:style>
  <w:style w:type="paragraph" w:styleId="80">
    <w:name w:val="index 8"/>
    <w:basedOn w:val="a1"/>
    <w:next w:val="a1"/>
    <w:qFormat/>
    <w:rsid w:val="00E5339F"/>
    <w:pPr>
      <w:ind w:leftChars="1400" w:left="1400"/>
    </w:pPr>
  </w:style>
  <w:style w:type="paragraph" w:styleId="90">
    <w:name w:val="index 9"/>
    <w:basedOn w:val="a1"/>
    <w:next w:val="a1"/>
    <w:qFormat/>
    <w:rsid w:val="00E5339F"/>
    <w:pPr>
      <w:ind w:leftChars="1600" w:left="1600"/>
    </w:pPr>
  </w:style>
  <w:style w:type="paragraph" w:styleId="afd">
    <w:name w:val="index heading"/>
    <w:basedOn w:val="a1"/>
    <w:next w:val="10"/>
    <w:qFormat/>
    <w:rsid w:val="00E5339F"/>
    <w:rPr>
      <w:b/>
      <w:bCs/>
    </w:rPr>
  </w:style>
  <w:style w:type="character" w:styleId="afe">
    <w:name w:val="line number"/>
    <w:basedOn w:val="a2"/>
    <w:qFormat/>
    <w:rsid w:val="00E5339F"/>
  </w:style>
  <w:style w:type="paragraph" w:styleId="aff">
    <w:name w:val="List"/>
    <w:basedOn w:val="a1"/>
    <w:qFormat/>
    <w:rsid w:val="00E5339F"/>
    <w:pPr>
      <w:ind w:left="200" w:hangingChars="200" w:hanging="200"/>
    </w:pPr>
  </w:style>
  <w:style w:type="paragraph" w:styleId="26">
    <w:name w:val="List 2"/>
    <w:basedOn w:val="a1"/>
    <w:qFormat/>
    <w:rsid w:val="00E5339F"/>
    <w:pPr>
      <w:ind w:leftChars="200" w:left="100" w:hangingChars="200" w:hanging="200"/>
    </w:pPr>
  </w:style>
  <w:style w:type="paragraph" w:styleId="35">
    <w:name w:val="List 3"/>
    <w:basedOn w:val="a1"/>
    <w:qFormat/>
    <w:rsid w:val="00E5339F"/>
    <w:pPr>
      <w:ind w:leftChars="400" w:left="100" w:hangingChars="200" w:hanging="200"/>
    </w:pPr>
  </w:style>
  <w:style w:type="paragraph" w:styleId="43">
    <w:name w:val="List 4"/>
    <w:basedOn w:val="a1"/>
    <w:qFormat/>
    <w:rsid w:val="00E5339F"/>
    <w:pPr>
      <w:ind w:leftChars="600" w:left="100" w:hangingChars="200" w:hanging="200"/>
    </w:pPr>
  </w:style>
  <w:style w:type="paragraph" w:styleId="53">
    <w:name w:val="List 5"/>
    <w:basedOn w:val="a1"/>
    <w:qFormat/>
    <w:rsid w:val="00E5339F"/>
    <w:pPr>
      <w:ind w:leftChars="800" w:left="100" w:hangingChars="200" w:hanging="200"/>
    </w:pPr>
  </w:style>
  <w:style w:type="paragraph" w:styleId="a0">
    <w:name w:val="List Bullet"/>
    <w:basedOn w:val="a1"/>
    <w:qFormat/>
    <w:rsid w:val="00E5339F"/>
    <w:pPr>
      <w:numPr>
        <w:numId w:val="1"/>
      </w:numPr>
    </w:pPr>
  </w:style>
  <w:style w:type="paragraph" w:styleId="20">
    <w:name w:val="List Bullet 2"/>
    <w:basedOn w:val="a1"/>
    <w:qFormat/>
    <w:rsid w:val="00E5339F"/>
    <w:pPr>
      <w:numPr>
        <w:numId w:val="2"/>
      </w:numPr>
    </w:pPr>
  </w:style>
  <w:style w:type="paragraph" w:styleId="30">
    <w:name w:val="List Bullet 3"/>
    <w:basedOn w:val="a1"/>
    <w:qFormat/>
    <w:rsid w:val="00E5339F"/>
    <w:pPr>
      <w:numPr>
        <w:numId w:val="3"/>
      </w:numPr>
    </w:pPr>
  </w:style>
  <w:style w:type="paragraph" w:styleId="40">
    <w:name w:val="List Bullet 4"/>
    <w:basedOn w:val="a1"/>
    <w:qFormat/>
    <w:rsid w:val="00E5339F"/>
    <w:pPr>
      <w:numPr>
        <w:numId w:val="4"/>
      </w:numPr>
    </w:pPr>
  </w:style>
  <w:style w:type="paragraph" w:styleId="50">
    <w:name w:val="List Bullet 5"/>
    <w:basedOn w:val="a1"/>
    <w:qFormat/>
    <w:rsid w:val="00E5339F"/>
    <w:pPr>
      <w:numPr>
        <w:numId w:val="5"/>
      </w:numPr>
    </w:pPr>
  </w:style>
  <w:style w:type="paragraph" w:styleId="aff0">
    <w:name w:val="List Continue"/>
    <w:basedOn w:val="a1"/>
    <w:qFormat/>
    <w:rsid w:val="00E5339F"/>
    <w:pPr>
      <w:spacing w:after="120"/>
      <w:ind w:leftChars="200" w:left="420"/>
    </w:pPr>
  </w:style>
  <w:style w:type="paragraph" w:styleId="27">
    <w:name w:val="List Continue 2"/>
    <w:basedOn w:val="a1"/>
    <w:qFormat/>
    <w:rsid w:val="00E5339F"/>
    <w:pPr>
      <w:spacing w:after="120"/>
      <w:ind w:leftChars="400" w:left="840"/>
    </w:pPr>
  </w:style>
  <w:style w:type="paragraph" w:styleId="36">
    <w:name w:val="List Continue 3"/>
    <w:basedOn w:val="a1"/>
    <w:qFormat/>
    <w:rsid w:val="00E5339F"/>
    <w:pPr>
      <w:spacing w:after="120"/>
      <w:ind w:leftChars="600" w:left="1260"/>
    </w:pPr>
  </w:style>
  <w:style w:type="paragraph" w:styleId="44">
    <w:name w:val="List Continue 4"/>
    <w:basedOn w:val="a1"/>
    <w:qFormat/>
    <w:rsid w:val="00E5339F"/>
    <w:pPr>
      <w:spacing w:after="120"/>
      <w:ind w:leftChars="800" w:left="1680"/>
    </w:pPr>
  </w:style>
  <w:style w:type="paragraph" w:styleId="54">
    <w:name w:val="List Continue 5"/>
    <w:basedOn w:val="a1"/>
    <w:qFormat/>
    <w:rsid w:val="00E5339F"/>
    <w:pPr>
      <w:spacing w:after="120"/>
      <w:ind w:leftChars="1000" w:left="2100"/>
    </w:pPr>
  </w:style>
  <w:style w:type="paragraph" w:styleId="a">
    <w:name w:val="List Number"/>
    <w:basedOn w:val="a1"/>
    <w:qFormat/>
    <w:rsid w:val="00E5339F"/>
    <w:pPr>
      <w:numPr>
        <w:numId w:val="6"/>
      </w:numPr>
    </w:pPr>
  </w:style>
  <w:style w:type="paragraph" w:styleId="2">
    <w:name w:val="List Number 2"/>
    <w:basedOn w:val="a1"/>
    <w:qFormat/>
    <w:rsid w:val="00E5339F"/>
    <w:pPr>
      <w:numPr>
        <w:numId w:val="7"/>
      </w:numPr>
    </w:pPr>
  </w:style>
  <w:style w:type="paragraph" w:styleId="3">
    <w:name w:val="List Number 3"/>
    <w:basedOn w:val="a1"/>
    <w:qFormat/>
    <w:rsid w:val="00E5339F"/>
    <w:pPr>
      <w:numPr>
        <w:numId w:val="8"/>
      </w:numPr>
    </w:pPr>
  </w:style>
  <w:style w:type="paragraph" w:styleId="4">
    <w:name w:val="List Number 4"/>
    <w:basedOn w:val="a1"/>
    <w:qFormat/>
    <w:rsid w:val="00E5339F"/>
    <w:pPr>
      <w:numPr>
        <w:numId w:val="9"/>
      </w:numPr>
    </w:pPr>
  </w:style>
  <w:style w:type="paragraph" w:styleId="5">
    <w:name w:val="List Number 5"/>
    <w:basedOn w:val="a1"/>
    <w:qFormat/>
    <w:rsid w:val="00E5339F"/>
    <w:pPr>
      <w:numPr>
        <w:numId w:val="10"/>
      </w:numPr>
    </w:pPr>
  </w:style>
  <w:style w:type="paragraph" w:styleId="aff1">
    <w:name w:val="macro"/>
    <w:qFormat/>
    <w:rsid w:val="00E5339F"/>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eastAsiaTheme="minorEastAsia" w:hAnsi="Courier New" w:cs="Courier New"/>
      <w:kern w:val="2"/>
      <w:sz w:val="24"/>
      <w:szCs w:val="24"/>
      <w:lang w:eastAsia="zh-CN"/>
    </w:rPr>
  </w:style>
  <w:style w:type="paragraph" w:styleId="aff2">
    <w:name w:val="Message Header"/>
    <w:basedOn w:val="a1"/>
    <w:qFormat/>
    <w:rsid w:val="00E5339F"/>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Web">
    <w:name w:val="Normal (Web)"/>
    <w:basedOn w:val="a1"/>
    <w:qFormat/>
    <w:rsid w:val="00E5339F"/>
    <w:rPr>
      <w:sz w:val="24"/>
      <w:szCs w:val="24"/>
    </w:rPr>
  </w:style>
  <w:style w:type="paragraph" w:styleId="aff3">
    <w:name w:val="Normal Indent"/>
    <w:basedOn w:val="a1"/>
    <w:qFormat/>
    <w:rsid w:val="00E5339F"/>
    <w:pPr>
      <w:ind w:firstLineChars="200" w:firstLine="420"/>
    </w:pPr>
  </w:style>
  <w:style w:type="paragraph" w:styleId="aff4">
    <w:name w:val="Note Heading"/>
    <w:basedOn w:val="a1"/>
    <w:next w:val="a1"/>
    <w:qFormat/>
    <w:rsid w:val="00E5339F"/>
    <w:pPr>
      <w:jc w:val="center"/>
    </w:pPr>
  </w:style>
  <w:style w:type="character" w:styleId="aff5">
    <w:name w:val="page number"/>
    <w:basedOn w:val="a2"/>
    <w:qFormat/>
    <w:rsid w:val="00E5339F"/>
  </w:style>
  <w:style w:type="paragraph" w:styleId="aff6">
    <w:name w:val="Plain Text"/>
    <w:basedOn w:val="a1"/>
    <w:qFormat/>
    <w:rsid w:val="00E5339F"/>
    <w:rPr>
      <w:rFonts w:ascii="SimSun" w:hAnsi="Courier New" w:cs="Courier New"/>
      <w:szCs w:val="21"/>
    </w:rPr>
  </w:style>
  <w:style w:type="paragraph" w:styleId="aff7">
    <w:name w:val="Salutation"/>
    <w:basedOn w:val="a1"/>
    <w:next w:val="a1"/>
    <w:qFormat/>
    <w:rsid w:val="00E5339F"/>
  </w:style>
  <w:style w:type="paragraph" w:styleId="aff8">
    <w:name w:val="Signature"/>
    <w:basedOn w:val="a1"/>
    <w:qFormat/>
    <w:rsid w:val="00E5339F"/>
    <w:pPr>
      <w:ind w:leftChars="2100" w:left="100"/>
    </w:pPr>
  </w:style>
  <w:style w:type="character" w:styleId="aff9">
    <w:name w:val="Strong"/>
    <w:basedOn w:val="a2"/>
    <w:qFormat/>
    <w:rsid w:val="00E5339F"/>
    <w:rPr>
      <w:b/>
      <w:bCs/>
    </w:rPr>
  </w:style>
  <w:style w:type="paragraph" w:styleId="affa">
    <w:name w:val="Subtitle"/>
    <w:basedOn w:val="a1"/>
    <w:qFormat/>
    <w:rsid w:val="00E5339F"/>
    <w:pPr>
      <w:spacing w:before="240" w:after="60" w:line="312" w:lineRule="auto"/>
      <w:jc w:val="center"/>
      <w:outlineLvl w:val="1"/>
    </w:pPr>
    <w:rPr>
      <w:b/>
      <w:bCs/>
      <w:kern w:val="28"/>
      <w:sz w:val="32"/>
      <w:szCs w:val="32"/>
    </w:rPr>
  </w:style>
  <w:style w:type="table" w:styleId="3D1">
    <w:name w:val="Table 3D effects 1"/>
    <w:basedOn w:val="a3"/>
    <w:qFormat/>
    <w:rsid w:val="00E5339F"/>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3D2">
    <w:name w:val="Table 3D effects 2"/>
    <w:basedOn w:val="a3"/>
    <w:qFormat/>
    <w:rsid w:val="00E5339F"/>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3D3">
    <w:name w:val="Table 3D effects 3"/>
    <w:basedOn w:val="a3"/>
    <w:qFormat/>
    <w:rsid w:val="00E5339F"/>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11">
    <w:name w:val="Table Classic 1"/>
    <w:basedOn w:val="a3"/>
    <w:qFormat/>
    <w:rsid w:val="00E5339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8">
    <w:name w:val="Table Classic 2"/>
    <w:basedOn w:val="a3"/>
    <w:qFormat/>
    <w:rsid w:val="00E5339F"/>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3"/>
    <w:qFormat/>
    <w:rsid w:val="00E5339F"/>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qFormat/>
    <w:rsid w:val="00E5339F"/>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2">
    <w:name w:val="Table Colorful 1"/>
    <w:basedOn w:val="a3"/>
    <w:qFormat/>
    <w:rsid w:val="00E5339F"/>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qFormat/>
    <w:rsid w:val="00E5339F"/>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8">
    <w:name w:val="Table Colorful 3"/>
    <w:basedOn w:val="a3"/>
    <w:qFormat/>
    <w:rsid w:val="00E5339F"/>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3">
    <w:name w:val="Table Columns 1"/>
    <w:basedOn w:val="a3"/>
    <w:qFormat/>
    <w:rsid w:val="00E5339F"/>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a">
    <w:name w:val="Table Columns 2"/>
    <w:basedOn w:val="a3"/>
    <w:qFormat/>
    <w:rsid w:val="00E5339F"/>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3"/>
    <w:qFormat/>
    <w:rsid w:val="00E5339F"/>
    <w:pPr>
      <w:widowControl w:val="0"/>
      <w:jc w:val="both"/>
    </w:pPr>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6">
    <w:name w:val="Table Columns 4"/>
    <w:basedOn w:val="a3"/>
    <w:qFormat/>
    <w:rsid w:val="00E5339F"/>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qFormat/>
    <w:rsid w:val="00E5339F"/>
    <w:pPr>
      <w:widowControl w:val="0"/>
      <w:jc w:val="both"/>
    </w:p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affb">
    <w:name w:val="Table Contemporary"/>
    <w:basedOn w:val="a3"/>
    <w:qFormat/>
    <w:rsid w:val="00E5339F"/>
    <w:pPr>
      <w:widowControl w:val="0"/>
      <w:jc w:val="both"/>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affc">
    <w:name w:val="Table Elegant"/>
    <w:basedOn w:val="a3"/>
    <w:qFormat/>
    <w:rsid w:val="00E5339F"/>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affd">
    <w:name w:val="Table Grid"/>
    <w:basedOn w:val="a3"/>
    <w:qFormat/>
    <w:rsid w:val="00E533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Grid 1"/>
    <w:basedOn w:val="a3"/>
    <w:qFormat/>
    <w:rsid w:val="00E5339F"/>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b">
    <w:name w:val="Table Grid 2"/>
    <w:basedOn w:val="a3"/>
    <w:qFormat/>
    <w:rsid w:val="00E5339F"/>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3"/>
    <w:qFormat/>
    <w:rsid w:val="00E5339F"/>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7">
    <w:name w:val="Table Grid 4"/>
    <w:basedOn w:val="a3"/>
    <w:qFormat/>
    <w:rsid w:val="00E5339F"/>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6">
    <w:name w:val="Table Grid 5"/>
    <w:basedOn w:val="a3"/>
    <w:qFormat/>
    <w:rsid w:val="00E5339F"/>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3"/>
    <w:qFormat/>
    <w:rsid w:val="00E5339F"/>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1">
    <w:name w:val="Table Grid 7"/>
    <w:basedOn w:val="a3"/>
    <w:qFormat/>
    <w:rsid w:val="00E5339F"/>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1">
    <w:name w:val="Table Grid 8"/>
    <w:basedOn w:val="a3"/>
    <w:qFormat/>
    <w:rsid w:val="00E5339F"/>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5">
    <w:name w:val="Table List 1"/>
    <w:basedOn w:val="a3"/>
    <w:qFormat/>
    <w:rsid w:val="00E5339F"/>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c">
    <w:name w:val="Table List 2"/>
    <w:basedOn w:val="a3"/>
    <w:qFormat/>
    <w:rsid w:val="00E5339F"/>
    <w:pPr>
      <w:widowControl w:val="0"/>
      <w:jc w:val="both"/>
    </w:p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b">
    <w:name w:val="Table List 3"/>
    <w:basedOn w:val="a3"/>
    <w:qFormat/>
    <w:rsid w:val="00E5339F"/>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3"/>
    <w:qFormat/>
    <w:rsid w:val="00E5339F"/>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57">
    <w:name w:val="Table List 5"/>
    <w:basedOn w:val="a3"/>
    <w:qFormat/>
    <w:rsid w:val="00E5339F"/>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qFormat/>
    <w:rsid w:val="00E5339F"/>
    <w:pPr>
      <w:widowControl w:val="0"/>
      <w:jc w:val="both"/>
    </w:p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qFormat/>
    <w:rsid w:val="00E5339F"/>
    <w:pPr>
      <w:widowControl w:val="0"/>
      <w:jc w:val="both"/>
    </w:p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qFormat/>
    <w:rsid w:val="00E5339F"/>
    <w:pPr>
      <w:widowControl w:val="0"/>
      <w:jc w:val="both"/>
    </w:p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e">
    <w:name w:val="table of authorities"/>
    <w:basedOn w:val="a1"/>
    <w:next w:val="a1"/>
    <w:qFormat/>
    <w:rsid w:val="00E5339F"/>
    <w:pPr>
      <w:ind w:leftChars="200" w:left="420"/>
    </w:pPr>
  </w:style>
  <w:style w:type="paragraph" w:styleId="afff">
    <w:name w:val="table of figures"/>
    <w:basedOn w:val="a1"/>
    <w:next w:val="a1"/>
    <w:qFormat/>
    <w:rsid w:val="00E5339F"/>
    <w:pPr>
      <w:ind w:leftChars="200" w:left="200" w:hangingChars="200" w:hanging="200"/>
    </w:pPr>
  </w:style>
  <w:style w:type="table" w:styleId="afff0">
    <w:name w:val="Table Professional"/>
    <w:basedOn w:val="a3"/>
    <w:qFormat/>
    <w:rsid w:val="00E5339F"/>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16">
    <w:name w:val="Table Simple 1"/>
    <w:basedOn w:val="a3"/>
    <w:qFormat/>
    <w:rsid w:val="00E5339F"/>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3"/>
    <w:qFormat/>
    <w:rsid w:val="00E5339F"/>
    <w:pPr>
      <w:widowControl w:val="0"/>
      <w:jc w:val="both"/>
    </w:pPr>
    <w:tblPr>
      <w:tblInd w:w="0" w:type="dxa"/>
      <w:tblCellMar>
        <w:top w:w="0" w:type="dxa"/>
        <w:left w:w="108" w:type="dxa"/>
        <w:bottom w:w="0" w:type="dxa"/>
        <w:right w:w="108" w:type="dxa"/>
      </w:tblCellMa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3c">
    <w:name w:val="Table Simple 3"/>
    <w:basedOn w:val="a3"/>
    <w:qFormat/>
    <w:rsid w:val="00E5339F"/>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7">
    <w:name w:val="Table Subtle 1"/>
    <w:basedOn w:val="a3"/>
    <w:qFormat/>
    <w:rsid w:val="00E5339F"/>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3"/>
    <w:qFormat/>
    <w:rsid w:val="00E5339F"/>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afff1">
    <w:name w:val="Table Theme"/>
    <w:basedOn w:val="a3"/>
    <w:qFormat/>
    <w:rsid w:val="00E533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1">
    <w:name w:val="Table Web 1"/>
    <w:basedOn w:val="a3"/>
    <w:qFormat/>
    <w:rsid w:val="00E5339F"/>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Web2">
    <w:name w:val="Table Web 2"/>
    <w:basedOn w:val="a3"/>
    <w:qFormat/>
    <w:rsid w:val="00E5339F"/>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Web3">
    <w:name w:val="Table Web 3"/>
    <w:basedOn w:val="a3"/>
    <w:qFormat/>
    <w:rsid w:val="00E5339F"/>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2">
    <w:name w:val="Title"/>
    <w:basedOn w:val="a1"/>
    <w:qFormat/>
    <w:rsid w:val="00E5339F"/>
    <w:pPr>
      <w:spacing w:before="240" w:after="60"/>
      <w:jc w:val="center"/>
      <w:outlineLvl w:val="0"/>
    </w:pPr>
    <w:rPr>
      <w:b/>
      <w:bCs/>
      <w:sz w:val="32"/>
      <w:szCs w:val="32"/>
    </w:rPr>
  </w:style>
  <w:style w:type="paragraph" w:styleId="afff3">
    <w:name w:val="toa heading"/>
    <w:basedOn w:val="a1"/>
    <w:next w:val="a1"/>
    <w:qFormat/>
    <w:rsid w:val="00E5339F"/>
    <w:pPr>
      <w:spacing w:before="120"/>
    </w:pPr>
    <w:rPr>
      <w:sz w:val="24"/>
      <w:szCs w:val="24"/>
    </w:rPr>
  </w:style>
  <w:style w:type="paragraph" w:styleId="18">
    <w:name w:val="toc 1"/>
    <w:basedOn w:val="a1"/>
    <w:next w:val="a1"/>
    <w:qFormat/>
    <w:rsid w:val="00E5339F"/>
  </w:style>
  <w:style w:type="paragraph" w:styleId="2f">
    <w:name w:val="toc 2"/>
    <w:basedOn w:val="a1"/>
    <w:next w:val="a1"/>
    <w:qFormat/>
    <w:rsid w:val="00E5339F"/>
    <w:pPr>
      <w:ind w:leftChars="200" w:left="420"/>
    </w:pPr>
  </w:style>
  <w:style w:type="paragraph" w:styleId="3d">
    <w:name w:val="toc 3"/>
    <w:basedOn w:val="a1"/>
    <w:next w:val="a1"/>
    <w:qFormat/>
    <w:rsid w:val="00E5339F"/>
    <w:pPr>
      <w:ind w:leftChars="400" w:left="840"/>
    </w:pPr>
  </w:style>
  <w:style w:type="paragraph" w:styleId="49">
    <w:name w:val="toc 4"/>
    <w:basedOn w:val="a1"/>
    <w:next w:val="a1"/>
    <w:qFormat/>
    <w:rsid w:val="00E5339F"/>
    <w:pPr>
      <w:ind w:leftChars="600" w:left="1260"/>
    </w:pPr>
  </w:style>
  <w:style w:type="paragraph" w:styleId="58">
    <w:name w:val="toc 5"/>
    <w:basedOn w:val="a1"/>
    <w:next w:val="a1"/>
    <w:qFormat/>
    <w:rsid w:val="00E5339F"/>
    <w:pPr>
      <w:ind w:leftChars="800" w:left="1680"/>
    </w:pPr>
  </w:style>
  <w:style w:type="paragraph" w:styleId="63">
    <w:name w:val="toc 6"/>
    <w:basedOn w:val="a1"/>
    <w:next w:val="a1"/>
    <w:qFormat/>
    <w:rsid w:val="00E5339F"/>
    <w:pPr>
      <w:ind w:leftChars="1000" w:left="2100"/>
    </w:pPr>
  </w:style>
  <w:style w:type="paragraph" w:styleId="73">
    <w:name w:val="toc 7"/>
    <w:basedOn w:val="a1"/>
    <w:next w:val="a1"/>
    <w:qFormat/>
    <w:rsid w:val="00E5339F"/>
    <w:pPr>
      <w:ind w:leftChars="1200" w:left="2520"/>
    </w:pPr>
  </w:style>
  <w:style w:type="paragraph" w:styleId="83">
    <w:name w:val="toc 8"/>
    <w:basedOn w:val="a1"/>
    <w:next w:val="a1"/>
    <w:qFormat/>
    <w:rsid w:val="00E5339F"/>
    <w:pPr>
      <w:ind w:leftChars="1400" w:left="2940"/>
    </w:pPr>
  </w:style>
  <w:style w:type="paragraph" w:styleId="91">
    <w:name w:val="toc 9"/>
    <w:basedOn w:val="a1"/>
    <w:next w:val="a1"/>
    <w:qFormat/>
    <w:rsid w:val="00E5339F"/>
    <w:pPr>
      <w:ind w:leftChars="1600" w:left="3360"/>
    </w:pPr>
  </w:style>
  <w:style w:type="table" w:styleId="afff4">
    <w:name w:val="Light Shading"/>
    <w:basedOn w:val="a3"/>
    <w:uiPriority w:val="60"/>
    <w:qFormat/>
    <w:rsid w:val="00E5339F"/>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
    <w:name w:val="Light Shading Accent 1"/>
    <w:basedOn w:val="a3"/>
    <w:uiPriority w:val="60"/>
    <w:rsid w:val="00E5339F"/>
    <w:rPr>
      <w:color w:val="365F91"/>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2">
    <w:name w:val="Light Shading Accent 2"/>
    <w:basedOn w:val="a3"/>
    <w:uiPriority w:val="60"/>
    <w:rsid w:val="00E5339F"/>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3">
    <w:name w:val="Light Shading Accent 3"/>
    <w:basedOn w:val="a3"/>
    <w:uiPriority w:val="60"/>
    <w:rsid w:val="00E5339F"/>
    <w:rPr>
      <w:color w:val="76923C"/>
    </w:rPr>
    <w:tblPr>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4">
    <w:name w:val="Light Shading Accent 4"/>
    <w:basedOn w:val="a3"/>
    <w:uiPriority w:val="60"/>
    <w:qFormat/>
    <w:rsid w:val="00E5339F"/>
    <w:rPr>
      <w:color w:val="5F497A"/>
    </w:rPr>
    <w:tblPr>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5">
    <w:name w:val="Light Shading Accent 5"/>
    <w:basedOn w:val="a3"/>
    <w:uiPriority w:val="60"/>
    <w:qFormat/>
    <w:rsid w:val="00E5339F"/>
    <w:rPr>
      <w:color w:val="31849B"/>
    </w:rPr>
    <w:tblPr>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6">
    <w:name w:val="Light Shading Accent 6"/>
    <w:basedOn w:val="a3"/>
    <w:uiPriority w:val="60"/>
    <w:qFormat/>
    <w:rsid w:val="00E5339F"/>
    <w:rPr>
      <w:color w:val="E36C0A"/>
    </w:rPr>
    <w:tblPr>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afff5">
    <w:name w:val="Light List"/>
    <w:basedOn w:val="a3"/>
    <w:uiPriority w:val="61"/>
    <w:qFormat/>
    <w:rsid w:val="00E5339F"/>
    <w:tblPr>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0">
    <w:name w:val="Light List Accent 1"/>
    <w:basedOn w:val="a3"/>
    <w:uiPriority w:val="61"/>
    <w:qFormat/>
    <w:rsid w:val="00E5339F"/>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0">
    <w:name w:val="Light List Accent 2"/>
    <w:basedOn w:val="a3"/>
    <w:uiPriority w:val="61"/>
    <w:qFormat/>
    <w:rsid w:val="00E5339F"/>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0">
    <w:name w:val="Light List Accent 3"/>
    <w:basedOn w:val="a3"/>
    <w:uiPriority w:val="61"/>
    <w:rsid w:val="00E5339F"/>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0">
    <w:name w:val="Light List Accent 4"/>
    <w:basedOn w:val="a3"/>
    <w:uiPriority w:val="61"/>
    <w:rsid w:val="00E5339F"/>
    <w:tblPr>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0">
    <w:name w:val="Light List Accent 5"/>
    <w:basedOn w:val="a3"/>
    <w:uiPriority w:val="61"/>
    <w:qFormat/>
    <w:rsid w:val="00E5339F"/>
    <w:tblPr>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0">
    <w:name w:val="Light List Accent 6"/>
    <w:basedOn w:val="a3"/>
    <w:uiPriority w:val="61"/>
    <w:rsid w:val="00E5339F"/>
    <w:tblPr>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ff6">
    <w:name w:val="Light Grid"/>
    <w:basedOn w:val="a3"/>
    <w:uiPriority w:val="62"/>
    <w:qFormat/>
    <w:rsid w:val="00E5339F"/>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11">
    <w:name w:val="Light Grid Accent 1"/>
    <w:basedOn w:val="a3"/>
    <w:uiPriority w:val="62"/>
    <w:rsid w:val="00E5339F"/>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21">
    <w:name w:val="Light Grid Accent 2"/>
    <w:basedOn w:val="a3"/>
    <w:uiPriority w:val="62"/>
    <w:qFormat/>
    <w:rsid w:val="00E5339F"/>
    <w:tblPr>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31">
    <w:name w:val="Light Grid Accent 3"/>
    <w:basedOn w:val="a3"/>
    <w:uiPriority w:val="62"/>
    <w:qFormat/>
    <w:rsid w:val="00E5339F"/>
    <w:tblPr>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41">
    <w:name w:val="Light Grid Accent 4"/>
    <w:basedOn w:val="a3"/>
    <w:uiPriority w:val="62"/>
    <w:qFormat/>
    <w:rsid w:val="00E5339F"/>
    <w:tblPr>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51">
    <w:name w:val="Light Grid Accent 5"/>
    <w:basedOn w:val="a3"/>
    <w:uiPriority w:val="62"/>
    <w:rsid w:val="00E5339F"/>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61">
    <w:name w:val="Light Grid Accent 6"/>
    <w:basedOn w:val="a3"/>
    <w:uiPriority w:val="62"/>
    <w:qFormat/>
    <w:rsid w:val="00E5339F"/>
    <w:tblPr>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19">
    <w:name w:val="Medium Shading 1"/>
    <w:basedOn w:val="a3"/>
    <w:uiPriority w:val="63"/>
    <w:qFormat/>
    <w:rsid w:val="00E5339F"/>
    <w:tblPr>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uiPriority w:val="63"/>
    <w:qFormat/>
    <w:rsid w:val="00E5339F"/>
    <w:tblPr>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uiPriority w:val="63"/>
    <w:rsid w:val="00E5339F"/>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uiPriority w:val="63"/>
    <w:rsid w:val="00E5339F"/>
    <w:tblPr>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uiPriority w:val="63"/>
    <w:qFormat/>
    <w:rsid w:val="00E5339F"/>
    <w:tblPr>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rsid w:val="00E5339F"/>
    <w:tblPr>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uiPriority w:val="63"/>
    <w:qFormat/>
    <w:rsid w:val="00E5339F"/>
    <w:tblPr>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f0">
    <w:name w:val="Medium Shading 2"/>
    <w:basedOn w:val="a3"/>
    <w:uiPriority w:val="64"/>
    <w:qFormat/>
    <w:rsid w:val="00E5339F"/>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1">
    <w:name w:val="Medium Shading 2 Accent 1"/>
    <w:basedOn w:val="a3"/>
    <w:uiPriority w:val="64"/>
    <w:qFormat/>
    <w:rsid w:val="00E5339F"/>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2">
    <w:name w:val="Medium Shading 2 Accent 2"/>
    <w:basedOn w:val="a3"/>
    <w:uiPriority w:val="64"/>
    <w:qFormat/>
    <w:rsid w:val="00E5339F"/>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3">
    <w:name w:val="Medium Shading 2 Accent 3"/>
    <w:basedOn w:val="a3"/>
    <w:uiPriority w:val="64"/>
    <w:qFormat/>
    <w:rsid w:val="00E5339F"/>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4">
    <w:name w:val="Medium Shading 2 Accent 4"/>
    <w:basedOn w:val="a3"/>
    <w:uiPriority w:val="64"/>
    <w:qFormat/>
    <w:rsid w:val="00E5339F"/>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5">
    <w:name w:val="Medium Shading 2 Accent 5"/>
    <w:basedOn w:val="a3"/>
    <w:uiPriority w:val="64"/>
    <w:qFormat/>
    <w:rsid w:val="00E5339F"/>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6">
    <w:name w:val="Medium Shading 2 Accent 6"/>
    <w:basedOn w:val="a3"/>
    <w:uiPriority w:val="64"/>
    <w:qFormat/>
    <w:rsid w:val="00E5339F"/>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1a">
    <w:name w:val="Medium List 1"/>
    <w:basedOn w:val="a3"/>
    <w:uiPriority w:val="65"/>
    <w:qFormat/>
    <w:rsid w:val="00E5339F"/>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3"/>
    <w:uiPriority w:val="65"/>
    <w:qFormat/>
    <w:rsid w:val="00E5339F"/>
    <w:rPr>
      <w:color w:val="000000"/>
    </w:rPr>
    <w:tblPr>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3"/>
    <w:uiPriority w:val="65"/>
    <w:qFormat/>
    <w:rsid w:val="00E5339F"/>
    <w:rPr>
      <w:color w:val="000000"/>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3"/>
    <w:uiPriority w:val="65"/>
    <w:qFormat/>
    <w:rsid w:val="00E5339F"/>
    <w:rPr>
      <w:color w:val="000000"/>
    </w:rPr>
    <w:tblPr>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3"/>
    <w:uiPriority w:val="65"/>
    <w:qFormat/>
    <w:rsid w:val="00E5339F"/>
    <w:rPr>
      <w:color w:val="000000"/>
    </w:rPr>
    <w:tblPr>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3"/>
    <w:uiPriority w:val="65"/>
    <w:qFormat/>
    <w:rsid w:val="00E5339F"/>
    <w:rPr>
      <w:color w:val="000000"/>
    </w:rPr>
    <w:tblPr>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3"/>
    <w:uiPriority w:val="65"/>
    <w:qFormat/>
    <w:rsid w:val="00E5339F"/>
    <w:rPr>
      <w:color w:val="000000"/>
    </w:rPr>
    <w:tblPr>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1">
    <w:name w:val="Medium List 2"/>
    <w:basedOn w:val="a3"/>
    <w:uiPriority w:val="66"/>
    <w:qFormat/>
    <w:rsid w:val="00E5339F"/>
    <w:rPr>
      <w:rFonts w:ascii="SimSun" w:eastAsia="Courier New" w:hAnsi="SimSun"/>
      <w:color w:val="000000"/>
    </w:rPr>
    <w:tblPr>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3"/>
    <w:uiPriority w:val="66"/>
    <w:qFormat/>
    <w:rsid w:val="00E5339F"/>
    <w:rPr>
      <w:rFonts w:ascii="SimSun" w:eastAsia="Courier New" w:hAnsi="SimSun"/>
      <w:color w:val="000000"/>
    </w:rPr>
    <w:tblPr>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3"/>
    <w:uiPriority w:val="66"/>
    <w:qFormat/>
    <w:rsid w:val="00E5339F"/>
    <w:rPr>
      <w:rFonts w:ascii="SimSun" w:eastAsia="Courier New" w:hAnsi="SimSun"/>
      <w:color w:val="000000"/>
    </w:rPr>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3"/>
    <w:uiPriority w:val="66"/>
    <w:rsid w:val="00E5339F"/>
    <w:rPr>
      <w:rFonts w:ascii="SimSun" w:eastAsia="Courier New" w:hAnsi="SimSun"/>
      <w:color w:val="000000"/>
    </w:rPr>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3"/>
    <w:uiPriority w:val="66"/>
    <w:qFormat/>
    <w:rsid w:val="00E5339F"/>
    <w:rPr>
      <w:rFonts w:ascii="SimSun" w:eastAsia="Courier New" w:hAnsi="SimSun"/>
      <w:color w:val="000000"/>
    </w:rPr>
    <w:tblPr>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3"/>
    <w:uiPriority w:val="66"/>
    <w:qFormat/>
    <w:rsid w:val="00E5339F"/>
    <w:rPr>
      <w:rFonts w:ascii="SimSun" w:eastAsia="Courier New" w:hAnsi="SimSun"/>
      <w:color w:val="000000"/>
    </w:rPr>
    <w:tblPr>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3"/>
    <w:uiPriority w:val="66"/>
    <w:qFormat/>
    <w:rsid w:val="00E5339F"/>
    <w:rPr>
      <w:rFonts w:ascii="SimSun" w:eastAsia="Courier New" w:hAnsi="SimSun"/>
      <w:color w:val="000000"/>
    </w:rPr>
    <w:tblPr>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b">
    <w:name w:val="Medium Grid 1"/>
    <w:basedOn w:val="a3"/>
    <w:uiPriority w:val="67"/>
    <w:qFormat/>
    <w:rsid w:val="00E5339F"/>
    <w:tblPr>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3"/>
    <w:uiPriority w:val="67"/>
    <w:rsid w:val="00E5339F"/>
    <w:tblPr>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1">
    <w:name w:val="Medium Grid 1 Accent 2"/>
    <w:basedOn w:val="a3"/>
    <w:uiPriority w:val="67"/>
    <w:qFormat/>
    <w:rsid w:val="00E5339F"/>
    <w:tblPr>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1">
    <w:name w:val="Medium Grid 1 Accent 3"/>
    <w:basedOn w:val="a3"/>
    <w:uiPriority w:val="67"/>
    <w:qFormat/>
    <w:rsid w:val="00E5339F"/>
    <w:tblPr>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1">
    <w:name w:val="Medium Grid 1 Accent 4"/>
    <w:basedOn w:val="a3"/>
    <w:uiPriority w:val="67"/>
    <w:qFormat/>
    <w:rsid w:val="00E5339F"/>
    <w:tblPr>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1">
    <w:name w:val="Medium Grid 1 Accent 5"/>
    <w:basedOn w:val="a3"/>
    <w:uiPriority w:val="67"/>
    <w:qFormat/>
    <w:rsid w:val="00E5339F"/>
    <w:tblPr>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1">
    <w:name w:val="Medium Grid 1 Accent 6"/>
    <w:basedOn w:val="a3"/>
    <w:uiPriority w:val="67"/>
    <w:qFormat/>
    <w:rsid w:val="00E5339F"/>
    <w:tblPr>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2">
    <w:name w:val="Medium Grid 2"/>
    <w:basedOn w:val="a3"/>
    <w:uiPriority w:val="68"/>
    <w:qFormat/>
    <w:rsid w:val="00E5339F"/>
    <w:rPr>
      <w:rFonts w:ascii="SimSun" w:eastAsia="Courier New" w:hAnsi="SimSun"/>
      <w:color w:val="000000"/>
    </w:rPr>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2-11">
    <w:name w:val="Medium Grid 2 Accent 1"/>
    <w:basedOn w:val="a3"/>
    <w:uiPriority w:val="68"/>
    <w:qFormat/>
    <w:rsid w:val="00E5339F"/>
    <w:rPr>
      <w:rFonts w:ascii="SimSun" w:eastAsia="Courier New" w:hAnsi="SimSun"/>
      <w:color w:val="000000"/>
    </w:rPr>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2-21">
    <w:name w:val="Medium Grid 2 Accent 2"/>
    <w:basedOn w:val="a3"/>
    <w:uiPriority w:val="68"/>
    <w:qFormat/>
    <w:rsid w:val="00E5339F"/>
    <w:rPr>
      <w:rFonts w:ascii="SimSun" w:eastAsia="Courier New" w:hAnsi="SimSun"/>
      <w:color w:val="000000"/>
    </w:rPr>
    <w:tblPr>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2-31">
    <w:name w:val="Medium Grid 2 Accent 3"/>
    <w:basedOn w:val="a3"/>
    <w:uiPriority w:val="68"/>
    <w:rsid w:val="00E5339F"/>
    <w:rPr>
      <w:rFonts w:ascii="SimSun" w:eastAsia="Courier New" w:hAnsi="SimSun"/>
      <w:color w:val="000000"/>
    </w:rPr>
    <w:tblPr>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2-41">
    <w:name w:val="Medium Grid 2 Accent 4"/>
    <w:basedOn w:val="a3"/>
    <w:uiPriority w:val="68"/>
    <w:rsid w:val="00E5339F"/>
    <w:rPr>
      <w:rFonts w:ascii="SimSun" w:eastAsia="Courier New" w:hAnsi="SimSun"/>
      <w:color w:val="000000"/>
    </w:rPr>
    <w:tblPr>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2-51">
    <w:name w:val="Medium Grid 2 Accent 5"/>
    <w:basedOn w:val="a3"/>
    <w:uiPriority w:val="68"/>
    <w:rsid w:val="00E5339F"/>
    <w:rPr>
      <w:rFonts w:ascii="SimSun" w:eastAsia="Courier New" w:hAnsi="SimSun"/>
      <w:color w:val="000000"/>
    </w:rPr>
    <w:tblP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2-61">
    <w:name w:val="Medium Grid 2 Accent 6"/>
    <w:basedOn w:val="a3"/>
    <w:uiPriority w:val="68"/>
    <w:qFormat/>
    <w:rsid w:val="00E5339F"/>
    <w:rPr>
      <w:rFonts w:ascii="SimSun" w:eastAsia="Courier New" w:hAnsi="SimSun"/>
      <w:color w:val="000000"/>
    </w:rPr>
    <w:tblPr>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3e">
    <w:name w:val="Medium Grid 3"/>
    <w:basedOn w:val="a3"/>
    <w:uiPriority w:val="69"/>
    <w:rsid w:val="00E5339F"/>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3-1">
    <w:name w:val="Medium Grid 3 Accent 1"/>
    <w:basedOn w:val="a3"/>
    <w:uiPriority w:val="69"/>
    <w:rsid w:val="00E5339F"/>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3-2">
    <w:name w:val="Medium Grid 3 Accent 2"/>
    <w:basedOn w:val="a3"/>
    <w:uiPriority w:val="69"/>
    <w:rsid w:val="00E5339F"/>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3-3">
    <w:name w:val="Medium Grid 3 Accent 3"/>
    <w:basedOn w:val="a3"/>
    <w:uiPriority w:val="69"/>
    <w:rsid w:val="00E5339F"/>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3-4">
    <w:name w:val="Medium Grid 3 Accent 4"/>
    <w:basedOn w:val="a3"/>
    <w:uiPriority w:val="69"/>
    <w:rsid w:val="00E5339F"/>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3-5">
    <w:name w:val="Medium Grid 3 Accent 5"/>
    <w:basedOn w:val="a3"/>
    <w:uiPriority w:val="69"/>
    <w:qFormat/>
    <w:rsid w:val="00E5339F"/>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3-6">
    <w:name w:val="Medium Grid 3 Accent 6"/>
    <w:basedOn w:val="a3"/>
    <w:uiPriority w:val="69"/>
    <w:qFormat/>
    <w:rsid w:val="00E5339F"/>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afff7">
    <w:name w:val="Dark List"/>
    <w:basedOn w:val="a3"/>
    <w:uiPriority w:val="70"/>
    <w:rsid w:val="00E5339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
    <w:name w:val="Dark List Accent 1"/>
    <w:basedOn w:val="a3"/>
    <w:uiPriority w:val="70"/>
    <w:rsid w:val="00E5339F"/>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
    <w:name w:val="Dark List Accent 2"/>
    <w:basedOn w:val="a3"/>
    <w:uiPriority w:val="70"/>
    <w:rsid w:val="00E5339F"/>
    <w:rPr>
      <w:color w:val="FFFFFF"/>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2">
    <w:name w:val="Dark List Accent 3"/>
    <w:basedOn w:val="a3"/>
    <w:uiPriority w:val="70"/>
    <w:qFormat/>
    <w:rsid w:val="00E5339F"/>
    <w:rPr>
      <w:color w:val="FFFFFF"/>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2">
    <w:name w:val="Dark List Accent 4"/>
    <w:basedOn w:val="a3"/>
    <w:uiPriority w:val="70"/>
    <w:rsid w:val="00E5339F"/>
    <w:rPr>
      <w:color w:val="FFFFFF"/>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uiPriority w:val="70"/>
    <w:qFormat/>
    <w:rsid w:val="00E5339F"/>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uiPriority w:val="70"/>
    <w:rsid w:val="00E5339F"/>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afff8">
    <w:name w:val="Colorful Shading"/>
    <w:basedOn w:val="a3"/>
    <w:uiPriority w:val="71"/>
    <w:qFormat/>
    <w:rsid w:val="00E5339F"/>
    <w:rPr>
      <w:color w:val="000000"/>
    </w:rPr>
    <w:tblPr>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3">
    <w:name w:val="Colorful Shading Accent 1"/>
    <w:basedOn w:val="a3"/>
    <w:uiPriority w:val="71"/>
    <w:rsid w:val="00E5339F"/>
    <w:rPr>
      <w:color w:val="000000"/>
    </w:rPr>
    <w:tblPr>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Colorful Shading Accent 2"/>
    <w:basedOn w:val="a3"/>
    <w:uiPriority w:val="71"/>
    <w:rsid w:val="00E5339F"/>
    <w:rPr>
      <w:color w:val="000000"/>
    </w:rPr>
    <w:tblPr>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3">
    <w:name w:val="Colorful Shading Accent 3"/>
    <w:basedOn w:val="a3"/>
    <w:uiPriority w:val="71"/>
    <w:rsid w:val="00E5339F"/>
    <w:rPr>
      <w:color w:val="000000"/>
    </w:rPr>
    <w:tblPr>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3">
    <w:name w:val="Colorful Shading Accent 4"/>
    <w:basedOn w:val="a3"/>
    <w:uiPriority w:val="71"/>
    <w:qFormat/>
    <w:rsid w:val="00E5339F"/>
    <w:rPr>
      <w:color w:val="000000"/>
    </w:rPr>
    <w:tblPr>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3">
    <w:name w:val="Colorful Shading Accent 5"/>
    <w:basedOn w:val="a3"/>
    <w:uiPriority w:val="71"/>
    <w:rsid w:val="00E5339F"/>
    <w:rPr>
      <w:color w:val="000000"/>
    </w:rPr>
    <w:tblPr>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3">
    <w:name w:val="Colorful Shading Accent 6"/>
    <w:basedOn w:val="a3"/>
    <w:uiPriority w:val="71"/>
    <w:qFormat/>
    <w:rsid w:val="00E5339F"/>
    <w:rPr>
      <w:color w:val="000000"/>
    </w:rPr>
    <w:tblPr>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afff9">
    <w:name w:val="Colorful List"/>
    <w:basedOn w:val="a3"/>
    <w:uiPriority w:val="72"/>
    <w:qFormat/>
    <w:rsid w:val="00E5339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uiPriority w:val="72"/>
    <w:qFormat/>
    <w:rsid w:val="00E5339F"/>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uiPriority w:val="72"/>
    <w:rsid w:val="00E5339F"/>
    <w:rPr>
      <w:color w:val="000000"/>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uiPriority w:val="72"/>
    <w:rsid w:val="00E5339F"/>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uiPriority w:val="72"/>
    <w:rsid w:val="00E5339F"/>
    <w:rPr>
      <w:color w:val="00000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4">
    <w:name w:val="Colorful List Accent 5"/>
    <w:basedOn w:val="a3"/>
    <w:uiPriority w:val="72"/>
    <w:rsid w:val="00E5339F"/>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4">
    <w:name w:val="Colorful List Accent 6"/>
    <w:basedOn w:val="a3"/>
    <w:uiPriority w:val="72"/>
    <w:rsid w:val="00E5339F"/>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ffa">
    <w:name w:val="Colorful Grid"/>
    <w:basedOn w:val="a3"/>
    <w:uiPriority w:val="73"/>
    <w:rsid w:val="00E5339F"/>
    <w:rPr>
      <w:color w:val="000000"/>
    </w:rPr>
    <w:tblPr>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5">
    <w:name w:val="Colorful Grid Accent 1"/>
    <w:basedOn w:val="a3"/>
    <w:uiPriority w:val="73"/>
    <w:rsid w:val="00E5339F"/>
    <w:rPr>
      <w:color w:val="000000"/>
    </w:rPr>
    <w:tblPr>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5">
    <w:name w:val="Colorful Grid Accent 2"/>
    <w:basedOn w:val="a3"/>
    <w:uiPriority w:val="73"/>
    <w:qFormat/>
    <w:rsid w:val="00E5339F"/>
    <w:rPr>
      <w:color w:val="000000"/>
    </w:rPr>
    <w:tblPr>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5">
    <w:name w:val="Colorful Grid Accent 3"/>
    <w:basedOn w:val="a3"/>
    <w:uiPriority w:val="73"/>
    <w:rsid w:val="00E5339F"/>
    <w:rPr>
      <w:color w:val="000000"/>
    </w:rPr>
    <w:tblPr>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5">
    <w:name w:val="Colorful Grid Accent 4"/>
    <w:basedOn w:val="a3"/>
    <w:uiPriority w:val="73"/>
    <w:qFormat/>
    <w:rsid w:val="00E5339F"/>
    <w:rPr>
      <w:color w:val="000000"/>
    </w:rPr>
    <w:tblPr>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uiPriority w:val="73"/>
    <w:qFormat/>
    <w:rsid w:val="00E5339F"/>
    <w:rPr>
      <w:color w:val="000000"/>
    </w:rPr>
    <w:tblPr>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uiPriority w:val="73"/>
    <w:qFormat/>
    <w:rsid w:val="00E5339F"/>
    <w:rPr>
      <w:color w:val="000000"/>
    </w:rPr>
    <w:tblPr>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806</Words>
  <Characters>4595</Characters>
  <Application>Microsoft Office Word</Application>
  <DocSecurity>0</DocSecurity>
  <Lines>38</Lines>
  <Paragraphs>10</Paragraphs>
  <ScaleCrop>false</ScaleCrop>
  <Company>.</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genchanghsu</dc:creator>
  <cp:lastModifiedBy>.</cp:lastModifiedBy>
  <cp:revision>24</cp:revision>
  <dcterms:created xsi:type="dcterms:W3CDTF">2022-07-07T22:00:00Z</dcterms:created>
  <dcterms:modified xsi:type="dcterms:W3CDTF">2022-07-11T15:21:00Z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27DCEC6C037641948E1E665E51F3C05F</vt:lpwstr>
  </property>
</Properties>
</file>