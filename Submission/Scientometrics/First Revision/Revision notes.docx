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3A" w:rsidRDefault="00E9065E">
      <w:pPr>
        <w:jc w:val="center"/>
      </w:pPr>
      <w:r>
        <w:t>Revision notes</w:t>
      </w:r>
    </w:p>
    <w:p w:rsidR="007C113A" w:rsidRPr="00FB0A6C" w:rsidRDefault="00E9065E">
      <w:pPr>
        <w:numPr>
          <w:ilvl w:val="0"/>
          <w:numId w:val="11"/>
        </w:numPr>
      </w:pPr>
      <w:r w:rsidRPr="00FB0A6C">
        <w:t>Re-analyze the data (use original h-index; check assumptions)</w:t>
      </w:r>
    </w:p>
    <w:p w:rsidR="007C113A" w:rsidRPr="00F815AE" w:rsidRDefault="00E9065E">
      <w:pPr>
        <w:numPr>
          <w:ilvl w:val="0"/>
          <w:numId w:val="11"/>
        </w:numPr>
      </w:pPr>
      <w:r w:rsidRPr="00F815AE">
        <w:t>Update the table</w:t>
      </w:r>
    </w:p>
    <w:p w:rsidR="007C113A" w:rsidRDefault="00E9065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Update the figures</w:t>
      </w:r>
    </w:p>
    <w:p w:rsidR="007C113A" w:rsidRPr="00FB0A6C" w:rsidRDefault="00E9065E">
      <w:pPr>
        <w:numPr>
          <w:ilvl w:val="0"/>
          <w:numId w:val="11"/>
        </w:numPr>
      </w:pPr>
      <w:r w:rsidRPr="00FB0A6C">
        <w:t>Update statistical analyses (missing values, model fitting procedure</w:t>
      </w:r>
      <w:bookmarkStart w:id="0" w:name="_GoBack"/>
      <w:bookmarkEnd w:id="0"/>
      <w:r w:rsidRPr="00FB0A6C">
        <w:t>)</w:t>
      </w:r>
    </w:p>
    <w:p w:rsidR="007C113A" w:rsidRDefault="00E9065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 xml:space="preserve">Update data collection details (representativeness of the data, search </w:t>
      </w:r>
      <w:r>
        <w:rPr>
          <w:color w:val="FF0000"/>
        </w:rPr>
        <w:t>queries)</w:t>
      </w:r>
    </w:p>
    <w:p w:rsidR="007C113A" w:rsidRDefault="00E9065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Justify the use of Google Scholar</w:t>
      </w:r>
    </w:p>
    <w:p w:rsidR="007C113A" w:rsidRDefault="00E9065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Justify the use of h-index</w:t>
      </w:r>
    </w:p>
    <w:p w:rsidR="007C113A" w:rsidRDefault="00E9065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Update the results and the interpretations</w:t>
      </w:r>
    </w:p>
    <w:p w:rsidR="007C113A" w:rsidRDefault="00E9065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Add summary statistics for the dataset in the results</w:t>
      </w:r>
    </w:p>
    <w:p w:rsidR="007C113A" w:rsidRDefault="00E9065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introduction (update current state of the research field; theoretical basis of the</w:t>
      </w:r>
      <w:r>
        <w:rPr>
          <w:color w:val="FF0000"/>
        </w:rPr>
        <w:t xml:space="preserve"> variables)</w:t>
      </w:r>
    </w:p>
    <w:p w:rsidR="007C113A" w:rsidRDefault="00E9065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Update discussion based on the new results</w:t>
      </w:r>
    </w:p>
    <w:p w:rsidR="007C113A" w:rsidRDefault="00E9065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Provide suggestions for the academic communities in the conclusion</w:t>
      </w:r>
    </w:p>
    <w:p w:rsidR="007C113A" w:rsidRDefault="00E9065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abstract</w:t>
      </w:r>
    </w:p>
    <w:p w:rsidR="007C113A" w:rsidRDefault="00E9065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Revise title</w:t>
      </w:r>
    </w:p>
    <w:p w:rsidR="007C113A" w:rsidRDefault="007C113A">
      <w:pPr>
        <w:rPr>
          <w:color w:val="FF0000"/>
        </w:rPr>
      </w:pPr>
    </w:p>
    <w:p w:rsidR="007C113A" w:rsidRDefault="007C113A">
      <w:pPr>
        <w:rPr>
          <w:color w:val="FF0000"/>
        </w:rPr>
      </w:pPr>
    </w:p>
    <w:p w:rsidR="007C113A" w:rsidRDefault="007C113A">
      <w:pPr>
        <w:rPr>
          <w:color w:val="FF0000"/>
        </w:rPr>
      </w:pPr>
    </w:p>
    <w:p w:rsidR="007C113A" w:rsidRDefault="007C113A">
      <w:pPr>
        <w:rPr>
          <w:color w:val="FF0000"/>
        </w:rPr>
      </w:pPr>
    </w:p>
    <w:p w:rsidR="007C113A" w:rsidRDefault="007C113A">
      <w:pPr>
        <w:rPr>
          <w:color w:val="FF0000"/>
        </w:rPr>
      </w:pPr>
    </w:p>
    <w:p w:rsidR="007C113A" w:rsidRDefault="007C113A">
      <w:pPr>
        <w:rPr>
          <w:color w:val="FF0000"/>
        </w:rPr>
      </w:pPr>
    </w:p>
    <w:p w:rsidR="007C113A" w:rsidRDefault="007C113A">
      <w:pPr>
        <w:rPr>
          <w:color w:val="FF0000"/>
        </w:rPr>
      </w:pPr>
    </w:p>
    <w:sectPr w:rsidR="007C113A" w:rsidSect="007C113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65E" w:rsidRDefault="00E9065E">
      <w:pPr>
        <w:spacing w:line="240" w:lineRule="auto"/>
      </w:pPr>
      <w:r>
        <w:separator/>
      </w:r>
    </w:p>
  </w:endnote>
  <w:endnote w:type="continuationSeparator" w:id="0">
    <w:p w:rsidR="00E9065E" w:rsidRDefault="00E90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65E" w:rsidRDefault="00E9065E">
      <w:pPr>
        <w:spacing w:after="0"/>
      </w:pPr>
      <w:r>
        <w:separator/>
      </w:r>
    </w:p>
  </w:footnote>
  <w:footnote w:type="continuationSeparator" w:id="0">
    <w:p w:rsidR="00E9065E" w:rsidRDefault="00E9065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60908BF4"/>
    <w:multiLevelType w:val="singleLevel"/>
    <w:tmpl w:val="60908BF4"/>
    <w:lvl w:ilvl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bordersDoNotSurroundHeader/>
  <w:bordersDoNotSurroundFooter/>
  <w:proofState w:spelling="clean" w:grammar="clean"/>
  <w:stylePaneFormatFilter w:val="3F01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2C747A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113A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9065E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15AE"/>
    <w:rsid w:val="00F8455C"/>
    <w:rsid w:val="00FB0A6C"/>
    <w:rsid w:val="0E4D2CBA"/>
    <w:rsid w:val="1A4A112A"/>
    <w:rsid w:val="3A6A2E43"/>
    <w:rsid w:val="42C747AC"/>
    <w:rsid w:val="46BE7F72"/>
    <w:rsid w:val="46FA3F5E"/>
    <w:rsid w:val="479512C3"/>
    <w:rsid w:val="5A980769"/>
    <w:rsid w:val="60684065"/>
    <w:rsid w:val="6220430C"/>
    <w:rsid w:val="627819F3"/>
    <w:rsid w:val="708A2BA0"/>
    <w:rsid w:val="79A33891"/>
    <w:rsid w:val="7E85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26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0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 w:qFormat="0"/>
    <w:lsdException w:name="Medium Grid 3 Accent 1" w:uiPriority="69"/>
    <w:lsdException w:name="Dark List Accent 1" w:uiPriority="70" w:qFormat="0"/>
    <w:lsdException w:name="Colorful Shading Accent 1" w:uiPriority="71"/>
    <w:lsdException w:name="Colorful List Accent 1" w:uiPriority="72" w:qFormat="0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 w:qFormat="0"/>
    <w:lsdException w:name="Medium Grid 2 Accent 2" w:uiPriority="68" w:qFormat="0"/>
    <w:lsdException w:name="Medium Grid 3 Accent 2" w:uiPriority="69" w:qFormat="0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0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0"/>
    <w:lsdException w:name="Medium List 2 Accent 5" w:uiPriority="66"/>
    <w:lsdException w:name="Medium Grid 1 Accent 5" w:uiPriority="67"/>
    <w:lsdException w:name="Medium Grid 2 Accent 5" w:uiPriority="68" w:qFormat="0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a1">
    <w:name w:val="Normal"/>
    <w:qFormat/>
    <w:rsid w:val="007C113A"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1">
    <w:name w:val="heading 1"/>
    <w:basedOn w:val="a1"/>
    <w:next w:val="a1"/>
    <w:qFormat/>
    <w:rsid w:val="007C11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semiHidden/>
    <w:unhideWhenUsed/>
    <w:qFormat/>
    <w:rsid w:val="007C113A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1">
    <w:name w:val="heading 3"/>
    <w:basedOn w:val="a1"/>
    <w:next w:val="a1"/>
    <w:semiHidden/>
    <w:unhideWhenUsed/>
    <w:qFormat/>
    <w:rsid w:val="007C11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semiHidden/>
    <w:unhideWhenUsed/>
    <w:qFormat/>
    <w:rsid w:val="007C113A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51">
    <w:name w:val="heading 5"/>
    <w:basedOn w:val="a1"/>
    <w:next w:val="a1"/>
    <w:semiHidden/>
    <w:unhideWhenUsed/>
    <w:qFormat/>
    <w:rsid w:val="007C113A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1"/>
    <w:next w:val="a1"/>
    <w:semiHidden/>
    <w:unhideWhenUsed/>
    <w:qFormat/>
    <w:rsid w:val="007C113A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1"/>
    <w:next w:val="a1"/>
    <w:semiHidden/>
    <w:unhideWhenUsed/>
    <w:qFormat/>
    <w:rsid w:val="007C113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semiHidden/>
    <w:unhideWhenUsed/>
    <w:qFormat/>
    <w:rsid w:val="007C113A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1"/>
    <w:next w:val="a1"/>
    <w:semiHidden/>
    <w:unhideWhenUsed/>
    <w:qFormat/>
    <w:rsid w:val="007C113A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qFormat/>
    <w:rsid w:val="007C113A"/>
    <w:rPr>
      <w:sz w:val="16"/>
      <w:szCs w:val="16"/>
    </w:rPr>
  </w:style>
  <w:style w:type="paragraph" w:styleId="a6">
    <w:name w:val="Block Text"/>
    <w:basedOn w:val="a1"/>
    <w:qFormat/>
    <w:rsid w:val="007C113A"/>
    <w:pPr>
      <w:spacing w:after="120"/>
      <w:ind w:leftChars="700" w:left="1440" w:rightChars="700" w:right="1440"/>
    </w:pPr>
  </w:style>
  <w:style w:type="paragraph" w:styleId="a7">
    <w:name w:val="Body Text"/>
    <w:basedOn w:val="a1"/>
    <w:qFormat/>
    <w:rsid w:val="007C113A"/>
    <w:pPr>
      <w:spacing w:after="120"/>
    </w:pPr>
  </w:style>
  <w:style w:type="paragraph" w:styleId="22">
    <w:name w:val="Body Text 2"/>
    <w:basedOn w:val="a1"/>
    <w:qFormat/>
    <w:rsid w:val="007C113A"/>
    <w:pPr>
      <w:spacing w:after="120" w:line="480" w:lineRule="auto"/>
    </w:pPr>
  </w:style>
  <w:style w:type="paragraph" w:styleId="32">
    <w:name w:val="Body Text 3"/>
    <w:basedOn w:val="a1"/>
    <w:qFormat/>
    <w:rsid w:val="007C113A"/>
    <w:pPr>
      <w:spacing w:after="120"/>
    </w:pPr>
    <w:rPr>
      <w:sz w:val="16"/>
      <w:szCs w:val="16"/>
    </w:rPr>
  </w:style>
  <w:style w:type="paragraph" w:styleId="a8">
    <w:name w:val="Body Text First Indent"/>
    <w:basedOn w:val="a7"/>
    <w:qFormat/>
    <w:rsid w:val="007C113A"/>
    <w:pPr>
      <w:ind w:firstLineChars="100" w:firstLine="420"/>
    </w:pPr>
  </w:style>
  <w:style w:type="paragraph" w:styleId="a9">
    <w:name w:val="Body Text Indent"/>
    <w:basedOn w:val="a1"/>
    <w:qFormat/>
    <w:rsid w:val="007C113A"/>
    <w:pPr>
      <w:spacing w:after="120"/>
      <w:ind w:leftChars="200" w:left="420"/>
    </w:pPr>
  </w:style>
  <w:style w:type="paragraph" w:styleId="23">
    <w:name w:val="Body Text First Indent 2"/>
    <w:basedOn w:val="a9"/>
    <w:qFormat/>
    <w:rsid w:val="007C113A"/>
    <w:pPr>
      <w:ind w:firstLineChars="200" w:firstLine="420"/>
    </w:pPr>
  </w:style>
  <w:style w:type="paragraph" w:styleId="24">
    <w:name w:val="Body Text Indent 2"/>
    <w:basedOn w:val="a1"/>
    <w:qFormat/>
    <w:rsid w:val="007C113A"/>
    <w:pPr>
      <w:spacing w:after="120" w:line="480" w:lineRule="auto"/>
      <w:ind w:leftChars="200" w:left="420"/>
    </w:pPr>
  </w:style>
  <w:style w:type="paragraph" w:styleId="33">
    <w:name w:val="Body Text Indent 3"/>
    <w:basedOn w:val="a1"/>
    <w:qFormat/>
    <w:rsid w:val="007C113A"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1"/>
    <w:next w:val="a1"/>
    <w:semiHidden/>
    <w:unhideWhenUsed/>
    <w:qFormat/>
    <w:rsid w:val="007C113A"/>
    <w:rPr>
      <w:rFonts w:eastAsia="SimHei" w:cs="Arial"/>
      <w:sz w:val="20"/>
    </w:rPr>
  </w:style>
  <w:style w:type="paragraph" w:styleId="ab">
    <w:name w:val="Closing"/>
    <w:basedOn w:val="a1"/>
    <w:qFormat/>
    <w:rsid w:val="007C113A"/>
    <w:pPr>
      <w:ind w:leftChars="2100" w:left="100"/>
    </w:pPr>
  </w:style>
  <w:style w:type="character" w:styleId="ac">
    <w:name w:val="annotation reference"/>
    <w:basedOn w:val="a2"/>
    <w:qFormat/>
    <w:rsid w:val="007C113A"/>
    <w:rPr>
      <w:sz w:val="21"/>
      <w:szCs w:val="21"/>
    </w:rPr>
  </w:style>
  <w:style w:type="paragraph" w:styleId="ad">
    <w:name w:val="annotation text"/>
    <w:basedOn w:val="a1"/>
    <w:qFormat/>
    <w:rsid w:val="007C113A"/>
  </w:style>
  <w:style w:type="paragraph" w:styleId="ae">
    <w:name w:val="annotation subject"/>
    <w:basedOn w:val="ad"/>
    <w:next w:val="ad"/>
    <w:qFormat/>
    <w:rsid w:val="007C113A"/>
    <w:rPr>
      <w:b/>
      <w:bCs/>
    </w:rPr>
  </w:style>
  <w:style w:type="paragraph" w:styleId="af">
    <w:name w:val="Date"/>
    <w:basedOn w:val="a1"/>
    <w:next w:val="a1"/>
    <w:qFormat/>
    <w:rsid w:val="007C113A"/>
    <w:pPr>
      <w:ind w:leftChars="2500" w:left="100"/>
    </w:pPr>
  </w:style>
  <w:style w:type="paragraph" w:styleId="af0">
    <w:name w:val="Document Map"/>
    <w:basedOn w:val="a1"/>
    <w:qFormat/>
    <w:rsid w:val="007C113A"/>
    <w:pPr>
      <w:shd w:val="clear" w:color="auto" w:fill="000080"/>
    </w:pPr>
  </w:style>
  <w:style w:type="paragraph" w:styleId="af1">
    <w:name w:val="E-mail Signature"/>
    <w:basedOn w:val="a1"/>
    <w:qFormat/>
    <w:rsid w:val="007C113A"/>
  </w:style>
  <w:style w:type="character" w:styleId="af2">
    <w:name w:val="Emphasis"/>
    <w:basedOn w:val="a2"/>
    <w:qFormat/>
    <w:rsid w:val="007C113A"/>
    <w:rPr>
      <w:i/>
      <w:iCs/>
    </w:rPr>
  </w:style>
  <w:style w:type="character" w:styleId="af3">
    <w:name w:val="endnote reference"/>
    <w:basedOn w:val="a2"/>
    <w:qFormat/>
    <w:rsid w:val="007C113A"/>
    <w:rPr>
      <w:vertAlign w:val="superscript"/>
    </w:rPr>
  </w:style>
  <w:style w:type="paragraph" w:styleId="af4">
    <w:name w:val="endnote text"/>
    <w:basedOn w:val="a1"/>
    <w:qFormat/>
    <w:rsid w:val="007C113A"/>
    <w:pPr>
      <w:snapToGrid w:val="0"/>
    </w:pPr>
  </w:style>
  <w:style w:type="paragraph" w:styleId="af5">
    <w:name w:val="envelope address"/>
    <w:basedOn w:val="a1"/>
    <w:qFormat/>
    <w:rsid w:val="007C113A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af6">
    <w:name w:val="envelope return"/>
    <w:basedOn w:val="a1"/>
    <w:qFormat/>
    <w:rsid w:val="007C113A"/>
    <w:pPr>
      <w:snapToGrid w:val="0"/>
    </w:pPr>
    <w:rPr>
      <w:rFonts w:cs="Arial"/>
    </w:rPr>
  </w:style>
  <w:style w:type="character" w:styleId="af7">
    <w:name w:val="FollowedHyperlink"/>
    <w:basedOn w:val="a2"/>
    <w:qFormat/>
    <w:rsid w:val="007C113A"/>
    <w:rPr>
      <w:color w:val="800080"/>
      <w:u w:val="single"/>
    </w:rPr>
  </w:style>
  <w:style w:type="paragraph" w:styleId="af8">
    <w:name w:val="footer"/>
    <w:basedOn w:val="a1"/>
    <w:qFormat/>
    <w:rsid w:val="007C11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9">
    <w:name w:val="footnote reference"/>
    <w:basedOn w:val="a2"/>
    <w:qFormat/>
    <w:rsid w:val="007C113A"/>
    <w:rPr>
      <w:vertAlign w:val="superscript"/>
    </w:rPr>
  </w:style>
  <w:style w:type="paragraph" w:styleId="afa">
    <w:name w:val="footnote text"/>
    <w:basedOn w:val="a1"/>
    <w:qFormat/>
    <w:rsid w:val="007C113A"/>
    <w:pPr>
      <w:snapToGrid w:val="0"/>
    </w:pPr>
    <w:rPr>
      <w:sz w:val="18"/>
      <w:szCs w:val="18"/>
    </w:rPr>
  </w:style>
  <w:style w:type="paragraph" w:styleId="afb">
    <w:name w:val="header"/>
    <w:basedOn w:val="a1"/>
    <w:qFormat/>
    <w:rsid w:val="007C11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Acronym"/>
    <w:basedOn w:val="a2"/>
    <w:qFormat/>
    <w:rsid w:val="007C113A"/>
  </w:style>
  <w:style w:type="paragraph" w:styleId="HTML0">
    <w:name w:val="HTML Address"/>
    <w:basedOn w:val="a1"/>
    <w:qFormat/>
    <w:rsid w:val="007C113A"/>
    <w:rPr>
      <w:i/>
      <w:iCs/>
    </w:rPr>
  </w:style>
  <w:style w:type="character" w:styleId="HTML1">
    <w:name w:val="HTML Cite"/>
    <w:basedOn w:val="a2"/>
    <w:qFormat/>
    <w:rsid w:val="007C113A"/>
    <w:rPr>
      <w:i/>
      <w:iCs/>
    </w:rPr>
  </w:style>
  <w:style w:type="character" w:styleId="HTML2">
    <w:name w:val="HTML Code"/>
    <w:basedOn w:val="a2"/>
    <w:qFormat/>
    <w:rsid w:val="007C113A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qFormat/>
    <w:rsid w:val="007C113A"/>
    <w:rPr>
      <w:i/>
      <w:iCs/>
    </w:rPr>
  </w:style>
  <w:style w:type="character" w:styleId="HTML4">
    <w:name w:val="HTML Keyboard"/>
    <w:basedOn w:val="a2"/>
    <w:qFormat/>
    <w:rsid w:val="007C113A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qFormat/>
    <w:rsid w:val="007C113A"/>
    <w:rPr>
      <w:rFonts w:ascii="Courier New" w:hAnsi="Courier New" w:cs="Courier New"/>
      <w:sz w:val="20"/>
    </w:rPr>
  </w:style>
  <w:style w:type="character" w:styleId="HTML6">
    <w:name w:val="HTML Sample"/>
    <w:basedOn w:val="a2"/>
    <w:qFormat/>
    <w:rsid w:val="007C113A"/>
    <w:rPr>
      <w:rFonts w:ascii="Courier New" w:hAnsi="Courier New" w:cs="Courier New"/>
    </w:rPr>
  </w:style>
  <w:style w:type="character" w:styleId="HTML7">
    <w:name w:val="HTML Typewriter"/>
    <w:basedOn w:val="a2"/>
    <w:qFormat/>
    <w:rsid w:val="007C113A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qFormat/>
    <w:rsid w:val="007C113A"/>
    <w:rPr>
      <w:i/>
      <w:iCs/>
    </w:rPr>
  </w:style>
  <w:style w:type="character" w:styleId="afc">
    <w:name w:val="Hyperlink"/>
    <w:basedOn w:val="a2"/>
    <w:qFormat/>
    <w:rsid w:val="007C113A"/>
    <w:rPr>
      <w:color w:val="0000FF"/>
      <w:u w:val="single"/>
    </w:rPr>
  </w:style>
  <w:style w:type="paragraph" w:styleId="10">
    <w:name w:val="index 1"/>
    <w:basedOn w:val="a1"/>
    <w:next w:val="a1"/>
    <w:qFormat/>
    <w:rsid w:val="007C113A"/>
  </w:style>
  <w:style w:type="paragraph" w:styleId="25">
    <w:name w:val="index 2"/>
    <w:basedOn w:val="a1"/>
    <w:next w:val="a1"/>
    <w:qFormat/>
    <w:rsid w:val="007C113A"/>
    <w:pPr>
      <w:ind w:leftChars="200" w:left="200"/>
    </w:pPr>
  </w:style>
  <w:style w:type="paragraph" w:styleId="34">
    <w:name w:val="index 3"/>
    <w:basedOn w:val="a1"/>
    <w:next w:val="a1"/>
    <w:qFormat/>
    <w:rsid w:val="007C113A"/>
    <w:pPr>
      <w:ind w:leftChars="400" w:left="400"/>
    </w:pPr>
  </w:style>
  <w:style w:type="paragraph" w:styleId="42">
    <w:name w:val="index 4"/>
    <w:basedOn w:val="a1"/>
    <w:next w:val="a1"/>
    <w:qFormat/>
    <w:rsid w:val="007C113A"/>
    <w:pPr>
      <w:ind w:leftChars="600" w:left="600"/>
    </w:pPr>
  </w:style>
  <w:style w:type="paragraph" w:styleId="52">
    <w:name w:val="index 5"/>
    <w:basedOn w:val="a1"/>
    <w:next w:val="a1"/>
    <w:qFormat/>
    <w:rsid w:val="007C113A"/>
    <w:pPr>
      <w:ind w:leftChars="800" w:left="800"/>
    </w:pPr>
  </w:style>
  <w:style w:type="paragraph" w:styleId="60">
    <w:name w:val="index 6"/>
    <w:basedOn w:val="a1"/>
    <w:next w:val="a1"/>
    <w:qFormat/>
    <w:rsid w:val="007C113A"/>
    <w:pPr>
      <w:ind w:leftChars="1000" w:left="1000"/>
    </w:pPr>
  </w:style>
  <w:style w:type="paragraph" w:styleId="70">
    <w:name w:val="index 7"/>
    <w:basedOn w:val="a1"/>
    <w:next w:val="a1"/>
    <w:qFormat/>
    <w:rsid w:val="007C113A"/>
    <w:pPr>
      <w:ind w:leftChars="1200" w:left="1200"/>
    </w:pPr>
  </w:style>
  <w:style w:type="paragraph" w:styleId="80">
    <w:name w:val="index 8"/>
    <w:basedOn w:val="a1"/>
    <w:next w:val="a1"/>
    <w:qFormat/>
    <w:rsid w:val="007C113A"/>
    <w:pPr>
      <w:ind w:leftChars="1400" w:left="1400"/>
    </w:pPr>
  </w:style>
  <w:style w:type="paragraph" w:styleId="90">
    <w:name w:val="index 9"/>
    <w:basedOn w:val="a1"/>
    <w:next w:val="a1"/>
    <w:qFormat/>
    <w:rsid w:val="007C113A"/>
    <w:pPr>
      <w:ind w:leftChars="1600" w:left="1600"/>
    </w:pPr>
  </w:style>
  <w:style w:type="paragraph" w:styleId="afd">
    <w:name w:val="index heading"/>
    <w:basedOn w:val="a1"/>
    <w:next w:val="10"/>
    <w:qFormat/>
    <w:rsid w:val="007C113A"/>
    <w:rPr>
      <w:rFonts w:cs="Arial"/>
      <w:b/>
      <w:bCs/>
    </w:rPr>
  </w:style>
  <w:style w:type="character" w:styleId="afe">
    <w:name w:val="line number"/>
    <w:basedOn w:val="a2"/>
    <w:qFormat/>
    <w:rsid w:val="007C113A"/>
  </w:style>
  <w:style w:type="paragraph" w:styleId="aff">
    <w:name w:val="List"/>
    <w:basedOn w:val="a1"/>
    <w:qFormat/>
    <w:rsid w:val="007C113A"/>
    <w:pPr>
      <w:ind w:left="200" w:hangingChars="200" w:hanging="200"/>
    </w:pPr>
  </w:style>
  <w:style w:type="paragraph" w:styleId="26">
    <w:name w:val="List 2"/>
    <w:basedOn w:val="a1"/>
    <w:qFormat/>
    <w:rsid w:val="007C113A"/>
    <w:pPr>
      <w:ind w:leftChars="200" w:left="100" w:hangingChars="200" w:hanging="200"/>
    </w:pPr>
  </w:style>
  <w:style w:type="paragraph" w:styleId="35">
    <w:name w:val="List 3"/>
    <w:basedOn w:val="a1"/>
    <w:qFormat/>
    <w:rsid w:val="007C113A"/>
    <w:pPr>
      <w:ind w:leftChars="400" w:left="100" w:hangingChars="200" w:hanging="200"/>
    </w:pPr>
  </w:style>
  <w:style w:type="paragraph" w:styleId="43">
    <w:name w:val="List 4"/>
    <w:basedOn w:val="a1"/>
    <w:qFormat/>
    <w:rsid w:val="007C113A"/>
    <w:pPr>
      <w:ind w:leftChars="600" w:left="100" w:hangingChars="200" w:hanging="200"/>
    </w:pPr>
  </w:style>
  <w:style w:type="paragraph" w:styleId="53">
    <w:name w:val="List 5"/>
    <w:basedOn w:val="a1"/>
    <w:qFormat/>
    <w:rsid w:val="007C113A"/>
    <w:pPr>
      <w:ind w:leftChars="800" w:left="100" w:hangingChars="200" w:hanging="200"/>
    </w:pPr>
  </w:style>
  <w:style w:type="paragraph" w:styleId="a0">
    <w:name w:val="List Bullet"/>
    <w:basedOn w:val="a1"/>
    <w:qFormat/>
    <w:rsid w:val="007C113A"/>
    <w:pPr>
      <w:numPr>
        <w:numId w:val="1"/>
      </w:numPr>
    </w:pPr>
  </w:style>
  <w:style w:type="paragraph" w:styleId="20">
    <w:name w:val="List Bullet 2"/>
    <w:basedOn w:val="a1"/>
    <w:qFormat/>
    <w:rsid w:val="007C113A"/>
    <w:pPr>
      <w:numPr>
        <w:numId w:val="2"/>
      </w:numPr>
    </w:pPr>
  </w:style>
  <w:style w:type="paragraph" w:styleId="30">
    <w:name w:val="List Bullet 3"/>
    <w:basedOn w:val="a1"/>
    <w:qFormat/>
    <w:rsid w:val="007C113A"/>
    <w:pPr>
      <w:numPr>
        <w:numId w:val="3"/>
      </w:numPr>
    </w:pPr>
  </w:style>
  <w:style w:type="paragraph" w:styleId="40">
    <w:name w:val="List Bullet 4"/>
    <w:basedOn w:val="a1"/>
    <w:qFormat/>
    <w:rsid w:val="007C113A"/>
    <w:pPr>
      <w:numPr>
        <w:numId w:val="4"/>
      </w:numPr>
    </w:pPr>
  </w:style>
  <w:style w:type="paragraph" w:styleId="50">
    <w:name w:val="List Bullet 5"/>
    <w:basedOn w:val="a1"/>
    <w:qFormat/>
    <w:rsid w:val="007C113A"/>
    <w:pPr>
      <w:numPr>
        <w:numId w:val="5"/>
      </w:numPr>
    </w:pPr>
  </w:style>
  <w:style w:type="paragraph" w:styleId="aff0">
    <w:name w:val="List Continue"/>
    <w:basedOn w:val="a1"/>
    <w:qFormat/>
    <w:rsid w:val="007C113A"/>
    <w:pPr>
      <w:spacing w:after="120"/>
      <w:ind w:leftChars="200" w:left="420"/>
    </w:pPr>
  </w:style>
  <w:style w:type="paragraph" w:styleId="27">
    <w:name w:val="List Continue 2"/>
    <w:basedOn w:val="a1"/>
    <w:qFormat/>
    <w:rsid w:val="007C113A"/>
    <w:pPr>
      <w:spacing w:after="120"/>
      <w:ind w:leftChars="400" w:left="840"/>
    </w:pPr>
  </w:style>
  <w:style w:type="paragraph" w:styleId="36">
    <w:name w:val="List Continue 3"/>
    <w:basedOn w:val="a1"/>
    <w:qFormat/>
    <w:rsid w:val="007C113A"/>
    <w:pPr>
      <w:spacing w:after="120"/>
      <w:ind w:leftChars="600" w:left="1260"/>
    </w:pPr>
  </w:style>
  <w:style w:type="paragraph" w:styleId="44">
    <w:name w:val="List Continue 4"/>
    <w:basedOn w:val="a1"/>
    <w:qFormat/>
    <w:rsid w:val="007C113A"/>
    <w:pPr>
      <w:spacing w:after="120"/>
      <w:ind w:leftChars="800" w:left="1680"/>
    </w:pPr>
  </w:style>
  <w:style w:type="paragraph" w:styleId="54">
    <w:name w:val="List Continue 5"/>
    <w:basedOn w:val="a1"/>
    <w:qFormat/>
    <w:rsid w:val="007C113A"/>
    <w:pPr>
      <w:spacing w:after="120"/>
      <w:ind w:leftChars="1000" w:left="2100"/>
    </w:pPr>
  </w:style>
  <w:style w:type="paragraph" w:styleId="a">
    <w:name w:val="List Number"/>
    <w:basedOn w:val="a1"/>
    <w:qFormat/>
    <w:rsid w:val="007C113A"/>
    <w:pPr>
      <w:numPr>
        <w:numId w:val="6"/>
      </w:numPr>
    </w:pPr>
  </w:style>
  <w:style w:type="paragraph" w:styleId="2">
    <w:name w:val="List Number 2"/>
    <w:basedOn w:val="a1"/>
    <w:qFormat/>
    <w:rsid w:val="007C113A"/>
    <w:pPr>
      <w:numPr>
        <w:numId w:val="7"/>
      </w:numPr>
    </w:pPr>
  </w:style>
  <w:style w:type="paragraph" w:styleId="3">
    <w:name w:val="List Number 3"/>
    <w:basedOn w:val="a1"/>
    <w:qFormat/>
    <w:rsid w:val="007C113A"/>
    <w:pPr>
      <w:numPr>
        <w:numId w:val="8"/>
      </w:numPr>
    </w:pPr>
  </w:style>
  <w:style w:type="paragraph" w:styleId="4">
    <w:name w:val="List Number 4"/>
    <w:basedOn w:val="a1"/>
    <w:qFormat/>
    <w:rsid w:val="007C113A"/>
    <w:pPr>
      <w:numPr>
        <w:numId w:val="9"/>
      </w:numPr>
    </w:pPr>
  </w:style>
  <w:style w:type="paragraph" w:styleId="5">
    <w:name w:val="List Number 5"/>
    <w:basedOn w:val="a1"/>
    <w:qFormat/>
    <w:rsid w:val="007C113A"/>
    <w:pPr>
      <w:numPr>
        <w:numId w:val="10"/>
      </w:numPr>
    </w:pPr>
  </w:style>
  <w:style w:type="paragraph" w:styleId="aff1">
    <w:name w:val="macro"/>
    <w:qFormat/>
    <w:rsid w:val="007C113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aff2">
    <w:name w:val="Message Header"/>
    <w:basedOn w:val="a1"/>
    <w:qFormat/>
    <w:rsid w:val="007C11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Web">
    <w:name w:val="Normal (Web)"/>
    <w:basedOn w:val="a1"/>
    <w:qFormat/>
    <w:rsid w:val="007C113A"/>
    <w:rPr>
      <w:sz w:val="24"/>
      <w:szCs w:val="24"/>
    </w:rPr>
  </w:style>
  <w:style w:type="paragraph" w:styleId="aff3">
    <w:name w:val="Normal Indent"/>
    <w:basedOn w:val="a1"/>
    <w:qFormat/>
    <w:rsid w:val="007C113A"/>
    <w:pPr>
      <w:ind w:firstLineChars="200" w:firstLine="420"/>
    </w:pPr>
  </w:style>
  <w:style w:type="paragraph" w:styleId="aff4">
    <w:name w:val="Note Heading"/>
    <w:basedOn w:val="a1"/>
    <w:next w:val="a1"/>
    <w:qFormat/>
    <w:rsid w:val="007C113A"/>
    <w:pPr>
      <w:jc w:val="center"/>
    </w:pPr>
  </w:style>
  <w:style w:type="character" w:styleId="aff5">
    <w:name w:val="page number"/>
    <w:basedOn w:val="a2"/>
    <w:qFormat/>
    <w:rsid w:val="007C113A"/>
  </w:style>
  <w:style w:type="paragraph" w:styleId="aff6">
    <w:name w:val="Plain Text"/>
    <w:basedOn w:val="a1"/>
    <w:qFormat/>
    <w:rsid w:val="007C113A"/>
    <w:rPr>
      <w:rFonts w:ascii="SimSun" w:hAnsi="Courier New" w:cs="Courier New"/>
      <w:szCs w:val="21"/>
    </w:rPr>
  </w:style>
  <w:style w:type="paragraph" w:styleId="aff7">
    <w:name w:val="Salutation"/>
    <w:basedOn w:val="a1"/>
    <w:next w:val="a1"/>
    <w:qFormat/>
    <w:rsid w:val="007C113A"/>
  </w:style>
  <w:style w:type="paragraph" w:styleId="aff8">
    <w:name w:val="Signature"/>
    <w:basedOn w:val="a1"/>
    <w:qFormat/>
    <w:rsid w:val="007C113A"/>
    <w:pPr>
      <w:ind w:leftChars="2100" w:left="100"/>
    </w:pPr>
  </w:style>
  <w:style w:type="character" w:styleId="aff9">
    <w:name w:val="Strong"/>
    <w:basedOn w:val="a2"/>
    <w:qFormat/>
    <w:rsid w:val="007C113A"/>
    <w:rPr>
      <w:b/>
      <w:bCs/>
    </w:rPr>
  </w:style>
  <w:style w:type="paragraph" w:styleId="affa">
    <w:name w:val="Subtitle"/>
    <w:basedOn w:val="a1"/>
    <w:qFormat/>
    <w:rsid w:val="007C113A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3D1">
    <w:name w:val="Table 3D effects 1"/>
    <w:basedOn w:val="a3"/>
    <w:qFormat/>
    <w:rsid w:val="007C113A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3D2">
    <w:name w:val="Table 3D effects 2"/>
    <w:basedOn w:val="a3"/>
    <w:qFormat/>
    <w:rsid w:val="007C113A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3">
    <w:name w:val="Table 3D effects 3"/>
    <w:basedOn w:val="a3"/>
    <w:qFormat/>
    <w:rsid w:val="007C113A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8">
    <w:name w:val="Table Classic 2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7">
    <w:name w:val="Table Classic 3"/>
    <w:basedOn w:val="a3"/>
    <w:qFormat/>
    <w:rsid w:val="007C113A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Colorful 1"/>
    <w:basedOn w:val="a3"/>
    <w:qFormat/>
    <w:rsid w:val="007C113A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qFormat/>
    <w:rsid w:val="007C113A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olorful 3"/>
    <w:basedOn w:val="a3"/>
    <w:qFormat/>
    <w:rsid w:val="007C113A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">
    <w:name w:val="Table Columns 1"/>
    <w:basedOn w:val="a3"/>
    <w:qFormat/>
    <w:rsid w:val="007C113A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olumns 2"/>
    <w:basedOn w:val="a3"/>
    <w:qFormat/>
    <w:rsid w:val="007C113A"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umns 3"/>
    <w:basedOn w:val="a3"/>
    <w:qFormat/>
    <w:rsid w:val="007C113A"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3"/>
    <w:qFormat/>
    <w:rsid w:val="007C113A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b">
    <w:name w:val="Table Contemporary"/>
    <w:basedOn w:val="a3"/>
    <w:qFormat/>
    <w:rsid w:val="007C113A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c">
    <w:name w:val="Table Elegant"/>
    <w:basedOn w:val="a3"/>
    <w:qFormat/>
    <w:rsid w:val="007C113A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d">
    <w:name w:val="Table Grid"/>
    <w:basedOn w:val="a3"/>
    <w:qFormat/>
    <w:rsid w:val="007C11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 1"/>
    <w:basedOn w:val="a3"/>
    <w:qFormat/>
    <w:rsid w:val="007C113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b">
    <w:name w:val="Table Grid 2"/>
    <w:basedOn w:val="a3"/>
    <w:qFormat/>
    <w:rsid w:val="007C113A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Grid 3"/>
    <w:basedOn w:val="a3"/>
    <w:qFormat/>
    <w:rsid w:val="007C113A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qFormat/>
    <w:rsid w:val="007C113A"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Grid 5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qFormat/>
    <w:rsid w:val="007C113A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qFormat/>
    <w:rsid w:val="007C113A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">
    <w:name w:val="Table List 1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List 2"/>
    <w:basedOn w:val="a3"/>
    <w:qFormat/>
    <w:rsid w:val="007C113A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List 3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8">
    <w:name w:val="Table List 4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7">
    <w:name w:val="Table List 5"/>
    <w:basedOn w:val="a3"/>
    <w:qFormat/>
    <w:rsid w:val="007C113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qFormat/>
    <w:rsid w:val="007C113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qFormat/>
    <w:rsid w:val="007C113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e">
    <w:name w:val="table of authorities"/>
    <w:basedOn w:val="a1"/>
    <w:next w:val="a1"/>
    <w:qFormat/>
    <w:rsid w:val="007C113A"/>
    <w:pPr>
      <w:ind w:leftChars="200" w:left="420"/>
    </w:pPr>
  </w:style>
  <w:style w:type="paragraph" w:styleId="afff">
    <w:name w:val="table of figures"/>
    <w:basedOn w:val="a1"/>
    <w:next w:val="a1"/>
    <w:qFormat/>
    <w:rsid w:val="007C113A"/>
    <w:pPr>
      <w:ind w:leftChars="200" w:left="200" w:hangingChars="200" w:hanging="200"/>
    </w:pPr>
  </w:style>
  <w:style w:type="table" w:styleId="afff0">
    <w:name w:val="Table Professional"/>
    <w:basedOn w:val="a3"/>
    <w:qFormat/>
    <w:rsid w:val="007C113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qFormat/>
    <w:rsid w:val="007C113A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qFormat/>
    <w:rsid w:val="007C113A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3"/>
    <w:qFormat/>
    <w:rsid w:val="007C113A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qFormat/>
    <w:rsid w:val="007C113A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1">
    <w:name w:val="Table Theme"/>
    <w:basedOn w:val="a3"/>
    <w:qFormat/>
    <w:rsid w:val="007C11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a3"/>
    <w:qFormat/>
    <w:rsid w:val="007C113A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Web2">
    <w:name w:val="Table Web 2"/>
    <w:basedOn w:val="a3"/>
    <w:qFormat/>
    <w:rsid w:val="007C113A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Web3">
    <w:name w:val="Table Web 3"/>
    <w:basedOn w:val="a3"/>
    <w:qFormat/>
    <w:rsid w:val="007C113A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2">
    <w:name w:val="Title"/>
    <w:basedOn w:val="a1"/>
    <w:qFormat/>
    <w:rsid w:val="007C113A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ff3">
    <w:name w:val="toa heading"/>
    <w:basedOn w:val="a1"/>
    <w:next w:val="a1"/>
    <w:qFormat/>
    <w:rsid w:val="007C113A"/>
    <w:pPr>
      <w:spacing w:before="120"/>
    </w:pPr>
    <w:rPr>
      <w:rFonts w:cs="Arial"/>
      <w:sz w:val="24"/>
      <w:szCs w:val="24"/>
    </w:rPr>
  </w:style>
  <w:style w:type="paragraph" w:styleId="18">
    <w:name w:val="toc 1"/>
    <w:basedOn w:val="a1"/>
    <w:next w:val="a1"/>
    <w:qFormat/>
    <w:rsid w:val="007C113A"/>
  </w:style>
  <w:style w:type="paragraph" w:styleId="2f">
    <w:name w:val="toc 2"/>
    <w:basedOn w:val="a1"/>
    <w:next w:val="a1"/>
    <w:qFormat/>
    <w:rsid w:val="007C113A"/>
    <w:pPr>
      <w:ind w:leftChars="200" w:left="420"/>
    </w:pPr>
  </w:style>
  <w:style w:type="paragraph" w:styleId="3d">
    <w:name w:val="toc 3"/>
    <w:basedOn w:val="a1"/>
    <w:next w:val="a1"/>
    <w:qFormat/>
    <w:rsid w:val="007C113A"/>
    <w:pPr>
      <w:ind w:leftChars="400" w:left="840"/>
    </w:pPr>
  </w:style>
  <w:style w:type="paragraph" w:styleId="49">
    <w:name w:val="toc 4"/>
    <w:basedOn w:val="a1"/>
    <w:next w:val="a1"/>
    <w:qFormat/>
    <w:rsid w:val="007C113A"/>
    <w:pPr>
      <w:ind w:leftChars="600" w:left="1260"/>
    </w:pPr>
  </w:style>
  <w:style w:type="paragraph" w:styleId="58">
    <w:name w:val="toc 5"/>
    <w:basedOn w:val="a1"/>
    <w:next w:val="a1"/>
    <w:qFormat/>
    <w:rsid w:val="007C113A"/>
    <w:pPr>
      <w:ind w:leftChars="800" w:left="1680"/>
    </w:pPr>
  </w:style>
  <w:style w:type="paragraph" w:styleId="63">
    <w:name w:val="toc 6"/>
    <w:basedOn w:val="a1"/>
    <w:next w:val="a1"/>
    <w:qFormat/>
    <w:rsid w:val="007C113A"/>
    <w:pPr>
      <w:ind w:leftChars="1000" w:left="2100"/>
    </w:pPr>
  </w:style>
  <w:style w:type="paragraph" w:styleId="73">
    <w:name w:val="toc 7"/>
    <w:basedOn w:val="a1"/>
    <w:next w:val="a1"/>
    <w:qFormat/>
    <w:rsid w:val="007C113A"/>
    <w:pPr>
      <w:ind w:leftChars="1200" w:left="2520"/>
    </w:pPr>
  </w:style>
  <w:style w:type="paragraph" w:styleId="83">
    <w:name w:val="toc 8"/>
    <w:basedOn w:val="a1"/>
    <w:next w:val="a1"/>
    <w:qFormat/>
    <w:rsid w:val="007C113A"/>
    <w:pPr>
      <w:ind w:leftChars="1400" w:left="2940"/>
    </w:pPr>
  </w:style>
  <w:style w:type="paragraph" w:styleId="91">
    <w:name w:val="toc 9"/>
    <w:basedOn w:val="a1"/>
    <w:next w:val="a1"/>
    <w:qFormat/>
    <w:rsid w:val="007C113A"/>
    <w:pPr>
      <w:ind w:leftChars="1600" w:left="3360"/>
    </w:pPr>
  </w:style>
  <w:style w:type="table" w:styleId="afff4">
    <w:name w:val="Light Shading"/>
    <w:basedOn w:val="a3"/>
    <w:uiPriority w:val="60"/>
    <w:qFormat/>
    <w:rsid w:val="007C113A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">
    <w:name w:val="Light Shading Accent 1"/>
    <w:basedOn w:val="a3"/>
    <w:uiPriority w:val="60"/>
    <w:qFormat/>
    <w:rsid w:val="007C113A"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3"/>
    <w:uiPriority w:val="60"/>
    <w:qFormat/>
    <w:rsid w:val="007C113A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3"/>
    <w:uiPriority w:val="60"/>
    <w:qFormat/>
    <w:rsid w:val="007C113A"/>
    <w:rPr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3"/>
    <w:uiPriority w:val="60"/>
    <w:qFormat/>
    <w:rsid w:val="007C113A"/>
    <w:rPr>
      <w:color w:val="5F497A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3"/>
    <w:uiPriority w:val="60"/>
    <w:qFormat/>
    <w:rsid w:val="007C113A"/>
    <w:rPr>
      <w:color w:val="31849B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">
    <w:name w:val="Light Shading Accent 6"/>
    <w:basedOn w:val="a3"/>
    <w:uiPriority w:val="60"/>
    <w:qFormat/>
    <w:rsid w:val="007C113A"/>
    <w:rPr>
      <w:color w:val="E36C0A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afff5">
    <w:name w:val="Light List"/>
    <w:basedOn w:val="a3"/>
    <w:uiPriority w:val="61"/>
    <w:qFormat/>
    <w:rsid w:val="007C113A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0">
    <w:name w:val="Light List Accent 1"/>
    <w:basedOn w:val="a3"/>
    <w:uiPriority w:val="61"/>
    <w:qFormat/>
    <w:rsid w:val="007C113A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0">
    <w:name w:val="Light List Accent 2"/>
    <w:basedOn w:val="a3"/>
    <w:uiPriority w:val="61"/>
    <w:qFormat/>
    <w:rsid w:val="007C113A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3"/>
    <w:uiPriority w:val="61"/>
    <w:qFormat/>
    <w:rsid w:val="007C113A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0">
    <w:name w:val="Light List Accent 4"/>
    <w:basedOn w:val="a3"/>
    <w:uiPriority w:val="61"/>
    <w:qFormat/>
    <w:rsid w:val="007C113A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0">
    <w:name w:val="Light List Accent 5"/>
    <w:basedOn w:val="a3"/>
    <w:uiPriority w:val="61"/>
    <w:qFormat/>
    <w:rsid w:val="007C113A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0">
    <w:name w:val="Light List Accent 6"/>
    <w:basedOn w:val="a3"/>
    <w:uiPriority w:val="61"/>
    <w:qFormat/>
    <w:rsid w:val="007C113A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afff6">
    <w:name w:val="Light Grid"/>
    <w:basedOn w:val="a3"/>
    <w:uiPriority w:val="62"/>
    <w:qFormat/>
    <w:rsid w:val="007C113A"/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rsid w:val="007C113A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rsid w:val="007C113A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rsid w:val="007C113A"/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rsid w:val="007C113A"/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rsid w:val="007C113A"/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rsid w:val="007C113A"/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9">
    <w:name w:val="Medium Shading 1"/>
    <w:basedOn w:val="a3"/>
    <w:uiPriority w:val="63"/>
    <w:qFormat/>
    <w:rsid w:val="007C113A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rsid w:val="007C113A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rsid w:val="007C113A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rsid w:val="007C113A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rsid w:val="007C113A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rsid w:val="007C113A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rsid w:val="007C113A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qFormat/>
    <w:rsid w:val="007C113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7C113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rsid w:val="007C113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rsid w:val="007C113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rsid w:val="007C113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rsid w:val="007C113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rsid w:val="007C113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1a">
    <w:name w:val="Medium List 1"/>
    <w:basedOn w:val="a3"/>
    <w:uiPriority w:val="65"/>
    <w:qFormat/>
    <w:rsid w:val="007C113A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3"/>
    <w:uiPriority w:val="65"/>
    <w:qFormat/>
    <w:rsid w:val="007C113A"/>
    <w:rPr>
      <w:color w:val="000000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3"/>
    <w:uiPriority w:val="65"/>
    <w:qFormat/>
    <w:rsid w:val="007C113A"/>
    <w:rPr>
      <w:color w:val="000000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3"/>
    <w:uiPriority w:val="65"/>
    <w:rsid w:val="007C113A"/>
    <w:rPr>
      <w:color w:val="000000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3"/>
    <w:uiPriority w:val="65"/>
    <w:qFormat/>
    <w:rsid w:val="007C113A"/>
    <w:rPr>
      <w:color w:val="000000"/>
    </w:rPr>
    <w:tblPr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3"/>
    <w:uiPriority w:val="65"/>
    <w:rsid w:val="007C113A"/>
    <w:rPr>
      <w:color w:val="000000"/>
    </w:rPr>
    <w:tblPr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0">
    <w:name w:val="Medium List 1 Accent 6"/>
    <w:basedOn w:val="a3"/>
    <w:uiPriority w:val="65"/>
    <w:qFormat/>
    <w:rsid w:val="007C113A"/>
    <w:rPr>
      <w:color w:val="000000"/>
    </w:rPr>
    <w:tblPr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f1">
    <w:name w:val="Medium List 2"/>
    <w:basedOn w:val="a3"/>
    <w:uiPriority w:val="66"/>
    <w:qFormat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Grid 1"/>
    <w:basedOn w:val="a3"/>
    <w:uiPriority w:val="67"/>
    <w:qFormat/>
    <w:rsid w:val="007C113A"/>
    <w:tblPr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11">
    <w:name w:val="Medium Grid 1 Accent 1"/>
    <w:basedOn w:val="a3"/>
    <w:uiPriority w:val="67"/>
    <w:qFormat/>
    <w:rsid w:val="007C113A"/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21">
    <w:name w:val="Medium Grid 1 Accent 2"/>
    <w:basedOn w:val="a3"/>
    <w:uiPriority w:val="67"/>
    <w:rsid w:val="007C113A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3"/>
    <w:uiPriority w:val="67"/>
    <w:qFormat/>
    <w:rsid w:val="007C113A"/>
    <w:tblPr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3"/>
    <w:uiPriority w:val="67"/>
    <w:qFormat/>
    <w:rsid w:val="007C113A"/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3"/>
    <w:uiPriority w:val="67"/>
    <w:qFormat/>
    <w:rsid w:val="007C113A"/>
    <w:tblPr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3"/>
    <w:uiPriority w:val="67"/>
    <w:qFormat/>
    <w:rsid w:val="007C113A"/>
    <w:tblPr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f2">
    <w:name w:val="Medium Grid 2"/>
    <w:basedOn w:val="a3"/>
    <w:uiPriority w:val="68"/>
    <w:qFormat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3"/>
    <w:uiPriority w:val="68"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3"/>
    <w:uiPriority w:val="68"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3"/>
    <w:uiPriority w:val="68"/>
    <w:qFormat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3"/>
    <w:uiPriority w:val="68"/>
    <w:qFormat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3"/>
    <w:uiPriority w:val="68"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3"/>
    <w:uiPriority w:val="68"/>
    <w:qFormat/>
    <w:rsid w:val="007C113A"/>
    <w:rPr>
      <w:rFonts w:ascii="SimSun" w:eastAsia="Courier New" w:hAnsi="SimSun" w:cs="Times New Roman"/>
      <w:color w:val="000000"/>
    </w:rPr>
    <w:tblPr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e">
    <w:name w:val="Medium Grid 3"/>
    <w:basedOn w:val="a3"/>
    <w:uiPriority w:val="69"/>
    <w:qFormat/>
    <w:rsid w:val="007C113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qFormat/>
    <w:rsid w:val="007C113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rsid w:val="007C113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qFormat/>
    <w:rsid w:val="007C113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qFormat/>
    <w:rsid w:val="007C113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qFormat/>
    <w:rsid w:val="007C113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rsid w:val="007C113A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afff7">
    <w:name w:val="Dark List"/>
    <w:basedOn w:val="a3"/>
    <w:uiPriority w:val="70"/>
    <w:qFormat/>
    <w:rsid w:val="007C113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2">
    <w:name w:val="Dark List Accent 1"/>
    <w:basedOn w:val="a3"/>
    <w:uiPriority w:val="70"/>
    <w:rsid w:val="007C113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2">
    <w:name w:val="Dark List Accent 2"/>
    <w:basedOn w:val="a3"/>
    <w:uiPriority w:val="70"/>
    <w:qFormat/>
    <w:rsid w:val="007C113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2">
    <w:name w:val="Dark List Accent 3"/>
    <w:basedOn w:val="a3"/>
    <w:uiPriority w:val="70"/>
    <w:qFormat/>
    <w:rsid w:val="007C113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2">
    <w:name w:val="Dark List Accent 4"/>
    <w:basedOn w:val="a3"/>
    <w:uiPriority w:val="70"/>
    <w:qFormat/>
    <w:rsid w:val="007C113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2">
    <w:name w:val="Dark List Accent 5"/>
    <w:basedOn w:val="a3"/>
    <w:uiPriority w:val="70"/>
    <w:qFormat/>
    <w:rsid w:val="007C113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2">
    <w:name w:val="Dark List Accent 6"/>
    <w:basedOn w:val="a3"/>
    <w:uiPriority w:val="70"/>
    <w:qFormat/>
    <w:rsid w:val="007C113A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fff8">
    <w:name w:val="Colorful Shading"/>
    <w:basedOn w:val="a3"/>
    <w:uiPriority w:val="71"/>
    <w:qFormat/>
    <w:rsid w:val="007C113A"/>
    <w:rPr>
      <w:color w:val="000000"/>
    </w:rPr>
    <w:tblPr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basedOn w:val="a3"/>
    <w:uiPriority w:val="71"/>
    <w:qFormat/>
    <w:rsid w:val="007C113A"/>
    <w:rPr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a3"/>
    <w:uiPriority w:val="71"/>
    <w:qFormat/>
    <w:rsid w:val="007C113A"/>
    <w:rPr>
      <w:color w:val="000000"/>
    </w:rPr>
    <w:tblPr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a3"/>
    <w:uiPriority w:val="71"/>
    <w:qFormat/>
    <w:rsid w:val="007C113A"/>
    <w:rPr>
      <w:color w:val="000000"/>
    </w:rPr>
    <w:tblPr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3">
    <w:name w:val="Colorful Shading Accent 4"/>
    <w:basedOn w:val="a3"/>
    <w:uiPriority w:val="71"/>
    <w:qFormat/>
    <w:rsid w:val="007C113A"/>
    <w:rPr>
      <w:color w:val="000000"/>
    </w:rPr>
    <w:tblPr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a3"/>
    <w:uiPriority w:val="71"/>
    <w:qFormat/>
    <w:rsid w:val="007C113A"/>
    <w:rPr>
      <w:color w:val="000000"/>
    </w:rPr>
    <w:tblPr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a3"/>
    <w:uiPriority w:val="71"/>
    <w:rsid w:val="007C113A"/>
    <w:rPr>
      <w:color w:val="000000"/>
    </w:rPr>
    <w:tblPr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9">
    <w:name w:val="Colorful List"/>
    <w:basedOn w:val="a3"/>
    <w:uiPriority w:val="72"/>
    <w:qFormat/>
    <w:rsid w:val="007C113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4">
    <w:name w:val="Colorful List Accent 1"/>
    <w:basedOn w:val="a3"/>
    <w:uiPriority w:val="72"/>
    <w:rsid w:val="007C113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4">
    <w:name w:val="Colorful List Accent 2"/>
    <w:basedOn w:val="a3"/>
    <w:uiPriority w:val="72"/>
    <w:qFormat/>
    <w:rsid w:val="007C113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4">
    <w:name w:val="Colorful List Accent 3"/>
    <w:basedOn w:val="a3"/>
    <w:uiPriority w:val="72"/>
    <w:qFormat/>
    <w:rsid w:val="007C113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4">
    <w:name w:val="Colorful List Accent 4"/>
    <w:basedOn w:val="a3"/>
    <w:uiPriority w:val="72"/>
    <w:qFormat/>
    <w:rsid w:val="007C113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4">
    <w:name w:val="Colorful List Accent 5"/>
    <w:basedOn w:val="a3"/>
    <w:uiPriority w:val="72"/>
    <w:qFormat/>
    <w:rsid w:val="007C113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4">
    <w:name w:val="Colorful List Accent 6"/>
    <w:basedOn w:val="a3"/>
    <w:uiPriority w:val="72"/>
    <w:rsid w:val="007C113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fffa">
    <w:name w:val="Colorful Grid"/>
    <w:basedOn w:val="a3"/>
    <w:uiPriority w:val="73"/>
    <w:qFormat/>
    <w:rsid w:val="007C113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5">
    <w:name w:val="Colorful Grid Accent 1"/>
    <w:basedOn w:val="a3"/>
    <w:uiPriority w:val="73"/>
    <w:qFormat/>
    <w:rsid w:val="007C113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5">
    <w:name w:val="Colorful Grid Accent 2"/>
    <w:basedOn w:val="a3"/>
    <w:uiPriority w:val="73"/>
    <w:qFormat/>
    <w:rsid w:val="007C113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5">
    <w:name w:val="Colorful Grid Accent 3"/>
    <w:basedOn w:val="a3"/>
    <w:uiPriority w:val="73"/>
    <w:qFormat/>
    <w:rsid w:val="007C113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5">
    <w:name w:val="Colorful Grid Accent 4"/>
    <w:basedOn w:val="a3"/>
    <w:uiPriority w:val="73"/>
    <w:qFormat/>
    <w:rsid w:val="007C113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5">
    <w:name w:val="Colorful Grid Accent 5"/>
    <w:basedOn w:val="a3"/>
    <w:uiPriority w:val="73"/>
    <w:qFormat/>
    <w:rsid w:val="007C113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5">
    <w:name w:val="Colorful Grid Accent 6"/>
    <w:basedOn w:val="a3"/>
    <w:uiPriority w:val="73"/>
    <w:qFormat/>
    <w:rsid w:val="007C113A"/>
    <w:rPr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569</Characters>
  <Application>Microsoft Office Word</Application>
  <DocSecurity>0</DocSecurity>
  <Lines>4</Lines>
  <Paragraphs>1</Paragraphs>
  <ScaleCrop>false</ScaleCrop>
  <Company>.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.</cp:lastModifiedBy>
  <cp:revision>3</cp:revision>
  <dcterms:created xsi:type="dcterms:W3CDTF">2022-12-31T08:05:00Z</dcterms:created>
  <dcterms:modified xsi:type="dcterms:W3CDTF">2023-01-01T15:52:00Z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96629D48F3104CC7A8AD3B490A0B64BE</vt:lpwstr>
  </property>
</Properties>
</file>